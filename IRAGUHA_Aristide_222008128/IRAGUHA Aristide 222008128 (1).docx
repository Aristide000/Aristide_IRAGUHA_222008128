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24"/>
        </w:rPr>
      </w:pPr>
      <w:r>
        <mc:AlternateContent>
          <mc:Choice Requires="wps">
            <w:drawing>
              <wp:anchor distT="0" distB="0" distL="0" distR="0" simplePos="0" relativeHeight="251662336" behindDoc="1" locked="0" layoutInCell="1" allowOverlap="1">
                <wp:simplePos x="0" y="0"/>
                <wp:positionH relativeFrom="page">
                  <wp:posOffset>6787515</wp:posOffset>
                </wp:positionH>
                <wp:positionV relativeFrom="page">
                  <wp:posOffset>9286875</wp:posOffset>
                </wp:positionV>
                <wp:extent cx="71120" cy="140335"/>
                <wp:effectExtent l="0" t="0" r="0" b="0"/>
                <wp:wrapNone/>
                <wp:docPr id="1" name="Textbox 1"/>
                <wp:cNvGraphicFramePr/>
                <a:graphic xmlns:a="http://schemas.openxmlformats.org/drawingml/2006/main">
                  <a:graphicData uri="http://schemas.microsoft.com/office/word/2010/wordprocessingShape">
                    <wps:wsp>
                      <wps:cNvSpPr txBox="1"/>
                      <wps:spPr>
                        <a:xfrm>
                          <a:off x="0" y="0"/>
                          <a:ext cx="71120" cy="140335"/>
                        </a:xfrm>
                        <a:prstGeom prst="rect">
                          <a:avLst/>
                        </a:prstGeom>
                      </wps:spPr>
                      <wps:txbx>
                        <w:txbxContent>
                          <w:p>
                            <w:pPr>
                              <w:spacing w:before="0" w:line="221" w:lineRule="exact"/>
                              <w:ind w:left="0" w:right="0" w:firstLine="0"/>
                              <w:jc w:val="left"/>
                              <w:rPr>
                                <w:rFonts w:ascii="Calibri"/>
                                <w:sz w:val="22"/>
                              </w:rPr>
                            </w:pPr>
                            <w:r>
                              <w:rPr>
                                <w:rFonts w:ascii="Calibri"/>
                                <w:spacing w:val="-10"/>
                                <w:sz w:val="22"/>
                              </w:rPr>
                              <w:t>1</w:t>
                            </w:r>
                          </w:p>
                        </w:txbxContent>
                      </wps:txbx>
                      <wps:bodyPr wrap="square" lIns="0" tIns="0" rIns="0" bIns="0" rtlCol="0">
                        <a:noAutofit/>
                      </wps:bodyPr>
                    </wps:wsp>
                  </a:graphicData>
                </a:graphic>
              </wp:anchor>
            </w:drawing>
          </mc:Choice>
          <mc:Fallback>
            <w:pict>
              <v:shape id="Textbox 1" o:spid="_x0000_s1026" o:spt="202" type="#_x0000_t202" style="position:absolute;left:0pt;margin-left:534.45pt;margin-top:731.25pt;height:11.05pt;width:5.6pt;mso-position-horizontal-relative:page;mso-position-vertical-relative:page;z-index:-251654144;mso-width-relative:page;mso-height-relative:page;" filled="f" stroked="f" coordsize="21600,21600" o:gfxdata="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l&#10;5nM52wAAAA8BAAAPAAAAAAAAAAEAIAAAACIAAABkcnMvZG93bnJldi54bWxQSwECFAAUAAAACACH&#10;TuJAwH9Pua8BAAByAwAADgAAAAAAAAABACAAAAAqAQAAZHJzL2Uyb0RvYy54bWxQSwUGAAAAAAYA&#10;BgBZAQAASwUAAAAA&#10;">
                <v:fill on="f" focussize="0,0"/>
                <v:stroke on="f"/>
                <v:imagedata o:title=""/>
                <o:lock v:ext="edit" aspectratio="f"/>
                <v:textbox inset="0mm,0mm,0mm,0mm">
                  <w:txbxContent>
                    <w:p>
                      <w:pPr>
                        <w:spacing w:before="0" w:line="221" w:lineRule="exact"/>
                        <w:ind w:left="0" w:right="0" w:firstLine="0"/>
                        <w:jc w:val="left"/>
                        <w:rPr>
                          <w:rFonts w:ascii="Calibri"/>
                          <w:sz w:val="22"/>
                        </w:rPr>
                      </w:pPr>
                      <w:r>
                        <w:rPr>
                          <w:rFonts w:ascii="Calibri"/>
                          <w:spacing w:val="-10"/>
                          <w:sz w:val="22"/>
                        </w:rPr>
                        <w:t>1</w:t>
                      </w:r>
                    </w:p>
                  </w:txbxContent>
                </v:textbox>
              </v:shape>
            </w:pict>
          </mc:Fallback>
        </mc:AlternateContent>
      </w:r>
      <w:r>
        <mc:AlternateContent>
          <mc:Choice Requires="wps">
            <w:drawing>
              <wp:anchor distT="0" distB="0" distL="0" distR="0" simplePos="0" relativeHeight="251660288" behindDoc="0" locked="0" layoutInCell="1" allowOverlap="1">
                <wp:simplePos x="0" y="0"/>
                <wp:positionH relativeFrom="page">
                  <wp:posOffset>0</wp:posOffset>
                </wp:positionH>
                <wp:positionV relativeFrom="page">
                  <wp:posOffset>0</wp:posOffset>
                </wp:positionV>
                <wp:extent cx="7772400" cy="3088640"/>
                <wp:effectExtent l="0" t="0" r="0" b="0"/>
                <wp:wrapNone/>
                <wp:docPr id="12" name="Textbox 12"/>
                <wp:cNvGraphicFramePr/>
                <a:graphic xmlns:a="http://schemas.openxmlformats.org/drawingml/2006/main">
                  <a:graphicData uri="http://schemas.microsoft.com/office/word/2010/wordprocessingShape">
                    <wps:wsp>
                      <wps:cNvSpPr txBox="1"/>
                      <wps:spPr>
                        <a:xfrm>
                          <a:off x="0" y="0"/>
                          <a:ext cx="7772400" cy="3088640"/>
                        </a:xfrm>
                        <a:prstGeom prst="rect">
                          <a:avLst/>
                        </a:prstGeom>
                      </wps:spPr>
                      <wps:txbx>
                        <w:txbxContent>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spacing w:before="240"/>
                              <w:rPr>
                                <w:rFonts w:ascii="Palatino Linotype"/>
                                <w:b/>
                                <w:sz w:val="24"/>
                              </w:rPr>
                            </w:pPr>
                          </w:p>
                          <w:p>
                            <w:pPr>
                              <w:spacing w:before="0" w:line="396" w:lineRule="auto"/>
                              <w:ind w:left="3559" w:right="3503" w:firstLine="967"/>
                              <w:jc w:val="left"/>
                              <w:rPr>
                                <w:rFonts w:ascii="Palatino Linotype"/>
                                <w:b/>
                                <w:sz w:val="24"/>
                              </w:rPr>
                            </w:pPr>
                            <w:r>
                              <w:rPr>
                                <w:rFonts w:ascii="Palatino Linotype"/>
                                <w:b/>
                                <w:sz w:val="24"/>
                              </w:rPr>
                              <w:t>UNIVERSITY OF RWANDA COLLEGE</w:t>
                            </w:r>
                            <w:r>
                              <w:rPr>
                                <w:rFonts w:ascii="Palatino Linotype"/>
                                <w:b/>
                                <w:spacing w:val="-7"/>
                                <w:sz w:val="24"/>
                              </w:rPr>
                              <w:t xml:space="preserve"> </w:t>
                            </w:r>
                            <w:r>
                              <w:rPr>
                                <w:rFonts w:ascii="Palatino Linotype"/>
                                <w:b/>
                                <w:sz w:val="24"/>
                              </w:rPr>
                              <w:t>OF</w:t>
                            </w:r>
                            <w:r>
                              <w:rPr>
                                <w:rFonts w:ascii="Palatino Linotype"/>
                                <w:b/>
                                <w:spacing w:val="-7"/>
                                <w:sz w:val="24"/>
                              </w:rPr>
                              <w:t xml:space="preserve"> </w:t>
                            </w:r>
                            <w:r>
                              <w:rPr>
                                <w:rFonts w:ascii="Palatino Linotype"/>
                                <w:b/>
                                <w:sz w:val="24"/>
                              </w:rPr>
                              <w:t>BUSINESS</w:t>
                            </w:r>
                            <w:r>
                              <w:rPr>
                                <w:rFonts w:ascii="Palatino Linotype"/>
                                <w:b/>
                                <w:spacing w:val="-7"/>
                                <w:sz w:val="24"/>
                              </w:rPr>
                              <w:t xml:space="preserve"> </w:t>
                            </w:r>
                            <w:r>
                              <w:rPr>
                                <w:rFonts w:ascii="Palatino Linotype"/>
                                <w:b/>
                                <w:sz w:val="24"/>
                              </w:rPr>
                              <w:t>AND</w:t>
                            </w:r>
                            <w:r>
                              <w:rPr>
                                <w:rFonts w:ascii="Palatino Linotype"/>
                                <w:b/>
                                <w:spacing w:val="-9"/>
                                <w:sz w:val="24"/>
                              </w:rPr>
                              <w:t xml:space="preserve"> </w:t>
                            </w:r>
                            <w:r>
                              <w:rPr>
                                <w:rFonts w:ascii="Palatino Linotype"/>
                                <w:b/>
                                <w:sz w:val="24"/>
                              </w:rPr>
                              <w:t>ECONOMICS</w:t>
                            </w:r>
                          </w:p>
                          <w:p>
                            <w:pPr>
                              <w:spacing w:before="0" w:line="317" w:lineRule="exact"/>
                              <w:ind w:left="4748" w:right="0" w:firstLine="0"/>
                              <w:jc w:val="left"/>
                              <w:rPr>
                                <w:rFonts w:ascii="Palatino Linotype"/>
                                <w:b/>
                                <w:sz w:val="24"/>
                              </w:rPr>
                            </w:pPr>
                            <w:r>
                              <w:rPr>
                                <w:rFonts w:ascii="Palatino Linotype"/>
                                <w:b/>
                                <w:sz w:val="24"/>
                              </w:rPr>
                              <w:t>SCHOOL</w:t>
                            </w:r>
                            <w:r>
                              <w:rPr>
                                <w:rFonts w:ascii="Palatino Linotype"/>
                                <w:b/>
                                <w:spacing w:val="-3"/>
                                <w:sz w:val="24"/>
                              </w:rPr>
                              <w:t xml:space="preserve"> </w:t>
                            </w:r>
                            <w:r>
                              <w:rPr>
                                <w:rFonts w:ascii="Palatino Linotype"/>
                                <w:b/>
                                <w:sz w:val="24"/>
                              </w:rPr>
                              <w:t>OF</w:t>
                            </w:r>
                            <w:r>
                              <w:rPr>
                                <w:rFonts w:ascii="Palatino Linotype"/>
                                <w:b/>
                                <w:spacing w:val="-4"/>
                                <w:sz w:val="24"/>
                              </w:rPr>
                              <w:t xml:space="preserve"> </w:t>
                            </w:r>
                            <w:r>
                              <w:rPr>
                                <w:rFonts w:ascii="Palatino Linotype"/>
                                <w:b/>
                                <w:spacing w:val="-2"/>
                                <w:sz w:val="24"/>
                              </w:rPr>
                              <w:t>BUSINESS</w:t>
                            </w:r>
                          </w:p>
                        </w:txbxContent>
                      </wps:txbx>
                      <wps:bodyPr wrap="square" lIns="0" tIns="0" rIns="0" bIns="0" rtlCol="0">
                        <a:noAutofit/>
                      </wps:bodyPr>
                    </wps:wsp>
                  </a:graphicData>
                </a:graphic>
              </wp:anchor>
            </w:drawing>
          </mc:Choice>
          <mc:Fallback>
            <w:pict>
              <v:shape id="Textbox 12" o:spid="_x0000_s1026" o:spt="202" type="#_x0000_t202" style="position:absolute;left:0pt;margin-left:0pt;margin-top:0pt;height:243.2pt;width:612pt;mso-position-horizontal-relative:page;mso-position-vertical-relative:page;z-index:251660288;mso-width-relative:page;mso-height-relative:page;" filled="f" stroked="f" coordsize="21600,21600" o:gfxdata="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D9&#10;5r7VAAAABgEAAA8AAAAAAAAAAQAgAAAAIgAAAGRycy9kb3ducmV2LnhtbFBLAQIUABQAAAAIAIdO&#10;4kCdHPEztAEAAHcDAAAOAAAAAAAAAAEAIAAAACQBAABkcnMvZTJvRG9jLnhtbFBLBQYAAAAABgAG&#10;AFkBAABKBQAAAAA=&#10;">
                <v:fill on="f" focussize="0,0"/>
                <v:stroke on="f"/>
                <v:imagedata o:title=""/>
                <o:lock v:ext="edit" aspectratio="f"/>
                <v:textbox inset="0mm,0mm,0mm,0mm">
                  <w:txbxContent>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rPr>
                          <w:rFonts w:ascii="Palatino Linotype"/>
                          <w:b/>
                          <w:sz w:val="24"/>
                        </w:rPr>
                      </w:pPr>
                    </w:p>
                    <w:p>
                      <w:pPr>
                        <w:pStyle w:val="9"/>
                        <w:spacing w:before="240"/>
                        <w:rPr>
                          <w:rFonts w:ascii="Palatino Linotype"/>
                          <w:b/>
                          <w:sz w:val="24"/>
                        </w:rPr>
                      </w:pPr>
                    </w:p>
                    <w:p>
                      <w:pPr>
                        <w:spacing w:before="0" w:line="396" w:lineRule="auto"/>
                        <w:ind w:left="3559" w:right="3503" w:firstLine="967"/>
                        <w:jc w:val="left"/>
                        <w:rPr>
                          <w:rFonts w:ascii="Palatino Linotype"/>
                          <w:b/>
                          <w:sz w:val="24"/>
                        </w:rPr>
                      </w:pPr>
                      <w:r>
                        <w:rPr>
                          <w:rFonts w:ascii="Palatino Linotype"/>
                          <w:b/>
                          <w:sz w:val="24"/>
                        </w:rPr>
                        <w:t>UNIVERSITY OF RWANDA COLLEGE</w:t>
                      </w:r>
                      <w:r>
                        <w:rPr>
                          <w:rFonts w:ascii="Palatino Linotype"/>
                          <w:b/>
                          <w:spacing w:val="-7"/>
                          <w:sz w:val="24"/>
                        </w:rPr>
                        <w:t xml:space="preserve"> </w:t>
                      </w:r>
                      <w:r>
                        <w:rPr>
                          <w:rFonts w:ascii="Palatino Linotype"/>
                          <w:b/>
                          <w:sz w:val="24"/>
                        </w:rPr>
                        <w:t>OF</w:t>
                      </w:r>
                      <w:r>
                        <w:rPr>
                          <w:rFonts w:ascii="Palatino Linotype"/>
                          <w:b/>
                          <w:spacing w:val="-7"/>
                          <w:sz w:val="24"/>
                        </w:rPr>
                        <w:t xml:space="preserve"> </w:t>
                      </w:r>
                      <w:r>
                        <w:rPr>
                          <w:rFonts w:ascii="Palatino Linotype"/>
                          <w:b/>
                          <w:sz w:val="24"/>
                        </w:rPr>
                        <w:t>BUSINESS</w:t>
                      </w:r>
                      <w:r>
                        <w:rPr>
                          <w:rFonts w:ascii="Palatino Linotype"/>
                          <w:b/>
                          <w:spacing w:val="-7"/>
                          <w:sz w:val="24"/>
                        </w:rPr>
                        <w:t xml:space="preserve"> </w:t>
                      </w:r>
                      <w:r>
                        <w:rPr>
                          <w:rFonts w:ascii="Palatino Linotype"/>
                          <w:b/>
                          <w:sz w:val="24"/>
                        </w:rPr>
                        <w:t>AND</w:t>
                      </w:r>
                      <w:r>
                        <w:rPr>
                          <w:rFonts w:ascii="Palatino Linotype"/>
                          <w:b/>
                          <w:spacing w:val="-9"/>
                          <w:sz w:val="24"/>
                        </w:rPr>
                        <w:t xml:space="preserve"> </w:t>
                      </w:r>
                      <w:r>
                        <w:rPr>
                          <w:rFonts w:ascii="Palatino Linotype"/>
                          <w:b/>
                          <w:sz w:val="24"/>
                        </w:rPr>
                        <w:t>ECONOMICS</w:t>
                      </w:r>
                    </w:p>
                    <w:p>
                      <w:pPr>
                        <w:spacing w:before="0" w:line="317" w:lineRule="exact"/>
                        <w:ind w:left="4748" w:right="0" w:firstLine="0"/>
                        <w:jc w:val="left"/>
                        <w:rPr>
                          <w:rFonts w:ascii="Palatino Linotype"/>
                          <w:b/>
                          <w:sz w:val="24"/>
                        </w:rPr>
                      </w:pPr>
                      <w:r>
                        <w:rPr>
                          <w:rFonts w:ascii="Palatino Linotype"/>
                          <w:b/>
                          <w:sz w:val="24"/>
                        </w:rPr>
                        <w:t>SCHOOL</w:t>
                      </w:r>
                      <w:r>
                        <w:rPr>
                          <w:rFonts w:ascii="Palatino Linotype"/>
                          <w:b/>
                          <w:spacing w:val="-3"/>
                          <w:sz w:val="24"/>
                        </w:rPr>
                        <w:t xml:space="preserve"> </w:t>
                      </w:r>
                      <w:r>
                        <w:rPr>
                          <w:rFonts w:ascii="Palatino Linotype"/>
                          <w:b/>
                          <w:sz w:val="24"/>
                        </w:rPr>
                        <w:t>OF</w:t>
                      </w:r>
                      <w:r>
                        <w:rPr>
                          <w:rFonts w:ascii="Palatino Linotype"/>
                          <w:b/>
                          <w:spacing w:val="-4"/>
                          <w:sz w:val="24"/>
                        </w:rPr>
                        <w:t xml:space="preserve"> </w:t>
                      </w:r>
                      <w:r>
                        <w:rPr>
                          <w:rFonts w:ascii="Palatino Linotype"/>
                          <w:b/>
                          <w:spacing w:val="-2"/>
                          <w:sz w:val="24"/>
                        </w:rPr>
                        <w:t>BUSINESS</w:t>
                      </w:r>
                    </w:p>
                  </w:txbxContent>
                </v:textbox>
              </v:shape>
            </w:pict>
          </mc:Fallback>
        </mc:AlternateContent>
      </w:r>
      <w:r>
        <mc:AlternateContent>
          <mc:Choice Requires="wpg">
            <w:drawing>
              <wp:anchor distT="0" distB="0" distL="0" distR="0" simplePos="0" relativeHeight="251661312" behindDoc="0" locked="0" layoutInCell="1" allowOverlap="1">
                <wp:simplePos x="0" y="0"/>
                <wp:positionH relativeFrom="page">
                  <wp:posOffset>0</wp:posOffset>
                </wp:positionH>
                <wp:positionV relativeFrom="page">
                  <wp:posOffset>0</wp:posOffset>
                </wp:positionV>
                <wp:extent cx="7772400" cy="3028315"/>
                <wp:effectExtent l="0" t="0" r="0" b="0"/>
                <wp:wrapNone/>
                <wp:docPr id="13" name="Group 13"/>
                <wp:cNvGraphicFramePr/>
                <a:graphic xmlns:a="http://schemas.openxmlformats.org/drawingml/2006/main">
                  <a:graphicData uri="http://schemas.microsoft.com/office/word/2010/wordprocessingGroup">
                    <wpg:wgp>
                      <wpg:cNvGrpSpPr/>
                      <wpg:grpSpPr>
                        <a:xfrm>
                          <a:off x="0" y="0"/>
                          <a:ext cx="7772400" cy="3028315"/>
                          <a:chOff x="0" y="0"/>
                          <a:chExt cx="7772400" cy="3028315"/>
                        </a:xfrm>
                      </wpg:grpSpPr>
                      <pic:pic xmlns:pic="http://schemas.openxmlformats.org/drawingml/2006/picture">
                        <pic:nvPicPr>
                          <pic:cNvPr id="14" name="Image 14"/>
                          <pic:cNvPicPr/>
                        </pic:nvPicPr>
                        <pic:blipFill>
                          <a:blip r:embed="rId7" cstate="print"/>
                          <a:stretch>
                            <a:fillRect/>
                          </a:stretch>
                        </pic:blipFill>
                        <pic:spPr>
                          <a:xfrm>
                            <a:off x="2857500" y="914400"/>
                            <a:ext cx="2286000" cy="819911"/>
                          </a:xfrm>
                          <a:prstGeom prst="rect">
                            <a:avLst/>
                          </a:prstGeom>
                        </pic:spPr>
                      </pic:pic>
                      <pic:pic xmlns:pic="http://schemas.openxmlformats.org/drawingml/2006/picture">
                        <pic:nvPicPr>
                          <pic:cNvPr id="15" name="Image 15" descr="c6-header"/>
                          <pic:cNvPicPr/>
                        </pic:nvPicPr>
                        <pic:blipFill>
                          <a:blip r:embed="rId8" cstate="print"/>
                          <a:stretch>
                            <a:fillRect/>
                          </a:stretch>
                        </pic:blipFill>
                        <pic:spPr>
                          <a:xfrm>
                            <a:off x="0" y="0"/>
                            <a:ext cx="7772399" cy="3028188"/>
                          </a:xfrm>
                          <a:prstGeom prst="rect">
                            <a:avLst/>
                          </a:prstGeom>
                        </pic:spPr>
                      </pic:pic>
                    </wpg:wgp>
                  </a:graphicData>
                </a:graphic>
              </wp:anchor>
            </w:drawing>
          </mc:Choice>
          <mc:Fallback>
            <w:pict>
              <v:group id="_x0000_s1026" o:spid="_x0000_s1026" o:spt="203" style="position:absolute;left:0pt;margin-left:0pt;margin-top:0pt;height:238.45pt;width:612pt;mso-position-horizontal-relative:page;mso-position-vertical-relative:page;z-index:251661312;mso-width-relative:page;mso-height-relative:page;" coordsize="7772400,3028315" o:gfxdata="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vZ2PHCAAAApgEAABkAAABk&#10;cnMvX3JlbHMvZTJvRG9jLnhtbC5yZWxzvZDBigIxDIbvC75Dyd3pzBxkWex4kQWviz5AaDOd6jQt&#10;bXfRt7foZQXBm8ck/N//kfXm7GfxRym7wAq6pgVBrINxbBUc9t/LTxC5IBucA5OCC2XYDIuP9Q/N&#10;WGooTy5mUSmcFUylxC8ps57IY25CJK6XMSSPpY7Jyoj6hJZk37Yrmf4zYHhgip1RkHamB7G/xNr8&#10;mh3G0WnaBv3ricuTCul87a5ATJaKAk/G4X3ZN5EtyOcO3XscuuYY6SYhH747XAF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">
                <o:lock v:ext="edit" aspectratio="f"/>
                <v:shape id="Image 14" o:spid="_x0000_s1026" o:spt="75" type="#_x0000_t75" style="position:absolute;left:2857500;top:914400;height:819911;width:2286000;" filled="f" o:preferrelative="t" stroked="f" coordsize="21600,21600" o:gfxdata="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n+FrsAAADb&#10;AAAADwAAAAAAAAABACAAAAAiAAAAZHJzL2Rvd25yZXYueG1sUEsBAhQAFAAAAAgAh07iQDMvBZ47&#10;AAAAOQAAABAAAAAAAAAAAQAgAAAACgEAAGRycy9zaGFwZXhtbC54bWxQSwUGAAAAAAYABgBbAQAA&#10;tAMAAAAA&#10;">
                  <v:fill on="f" focussize="0,0"/>
                  <v:stroke on="f"/>
                  <v:imagedata r:id="rId7" o:title=""/>
                  <o:lock v:ext="edit" aspectratio="f"/>
                </v:shape>
                <v:shape id="Image 15" o:spid="_x0000_s1026" o:spt="75" alt="c6-header" type="#_x0000_t75" style="position:absolute;left:0;top:0;height:3028188;width:7772399;" filled="f" o:preferrelative="t" stroked="f" coordsize="21600,21600" o:gfxdata="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Ens7sAAADb&#10;AAAADwAAAAAAAAABACAAAAAiAAAAZHJzL2Rvd25yZXYueG1sUEsBAhQAFAAAAAgAh07iQDMvBZ47&#10;AAAAOQAAABAAAAAAAAAAAQAgAAAACgEAAGRycy9zaGFwZXhtbC54bWxQSwUGAAAAAAYABgBbAQAA&#10;tAMAAAAA&#10;">
                  <v:fill on="f" focussize="0,0"/>
                  <v:stroke on="f"/>
                  <v:imagedata r:id="rId8" o:title=""/>
                  <o:lock v:ext="edit" aspectratio="f"/>
                </v:shape>
              </v:group>
            </w:pict>
          </mc:Fallback>
        </mc:AlternateContent>
      </w: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spacing w:before="109"/>
        <w:rPr>
          <w:sz w:val="24"/>
        </w:rPr>
      </w:pPr>
    </w:p>
    <w:p>
      <w:pPr>
        <w:spacing w:before="0"/>
        <w:ind w:left="1214" w:right="1214" w:firstLine="0"/>
        <w:jc w:val="center"/>
        <w:rPr>
          <w:rFonts w:ascii="Palatino Linotype"/>
          <w:b/>
          <w:sz w:val="24"/>
        </w:rPr>
      </w:pPr>
      <w:r>
        <w:rPr>
          <w:rFonts w:ascii="Palatino Linotype"/>
          <w:b/>
          <w:sz w:val="24"/>
        </w:rPr>
        <w:t>BIT</w:t>
      </w:r>
      <w:r>
        <w:rPr>
          <w:rFonts w:ascii="Palatino Linotype"/>
          <w:b/>
          <w:spacing w:val="-2"/>
          <w:sz w:val="24"/>
        </w:rPr>
        <w:t xml:space="preserve"> DEPARTMENT</w:t>
      </w:r>
    </w:p>
    <w:p>
      <w:pPr>
        <w:pStyle w:val="9"/>
        <w:rPr>
          <w:rFonts w:ascii="Palatino Linotype"/>
          <w:b/>
          <w:sz w:val="24"/>
        </w:rPr>
      </w:pPr>
    </w:p>
    <w:p>
      <w:pPr>
        <w:pStyle w:val="9"/>
        <w:spacing w:before="94"/>
        <w:rPr>
          <w:rFonts w:ascii="Palatino Linotype"/>
          <w:b/>
          <w:sz w:val="24"/>
        </w:rPr>
      </w:pPr>
    </w:p>
    <w:p>
      <w:pPr>
        <w:spacing w:before="0"/>
        <w:ind w:left="1214" w:right="1214" w:firstLine="0"/>
        <w:jc w:val="center"/>
        <w:rPr>
          <w:rFonts w:ascii="Palatino Linotype"/>
          <w:b/>
          <w:sz w:val="24"/>
        </w:rPr>
      </w:pPr>
      <w:r>
        <w:rPr>
          <w:rFonts w:ascii="Palatino Linotype"/>
          <w:b/>
          <w:sz w:val="24"/>
        </w:rPr>
        <w:t xml:space="preserve">LEVEL </w:t>
      </w:r>
      <w:r>
        <w:rPr>
          <w:rFonts w:ascii="Palatino Linotype"/>
          <w:b/>
          <w:spacing w:val="-10"/>
          <w:sz w:val="24"/>
        </w:rPr>
        <w:t>2</w:t>
      </w:r>
    </w:p>
    <w:p>
      <w:pPr>
        <w:spacing w:before="209"/>
        <w:ind w:left="1213" w:right="1214" w:firstLine="0"/>
        <w:jc w:val="center"/>
        <w:rPr>
          <w:rFonts w:ascii="Palatino Linotype"/>
          <w:b/>
          <w:sz w:val="24"/>
        </w:rPr>
      </w:pPr>
      <w:r>
        <w:rPr>
          <w:rFonts w:ascii="Palatino Linotype"/>
          <w:b/>
          <w:sz w:val="24"/>
        </w:rPr>
        <w:t>GROUP</w:t>
      </w:r>
      <w:r>
        <w:rPr>
          <w:rFonts w:ascii="Palatino Linotype"/>
          <w:b/>
          <w:spacing w:val="-3"/>
          <w:sz w:val="24"/>
        </w:rPr>
        <w:t xml:space="preserve"> </w:t>
      </w:r>
      <w:r>
        <w:rPr>
          <w:rFonts w:ascii="Palatino Linotype"/>
          <w:b/>
          <w:spacing w:val="-10"/>
          <w:sz w:val="24"/>
        </w:rPr>
        <w:t>1</w:t>
      </w:r>
    </w:p>
    <w:p>
      <w:pPr>
        <w:spacing w:before="209" w:line="396" w:lineRule="auto"/>
        <w:ind w:left="1213" w:right="1214" w:firstLine="0"/>
        <w:jc w:val="center"/>
        <w:rPr>
          <w:rFonts w:ascii="Palatino Linotype"/>
          <w:b/>
          <w:sz w:val="24"/>
        </w:rPr>
      </w:pPr>
      <w:r>
        <w:rPr>
          <w:rFonts w:ascii="Palatino Linotype"/>
          <w:b/>
          <w:sz w:val="24"/>
        </w:rPr>
        <w:t>COURSE:</w:t>
      </w:r>
      <w:r>
        <w:rPr>
          <w:rFonts w:ascii="Palatino Linotype"/>
          <w:b/>
          <w:spacing w:val="-4"/>
          <w:sz w:val="24"/>
        </w:rPr>
        <w:t xml:space="preserve"> </w:t>
      </w:r>
      <w:r>
        <w:rPr>
          <w:rFonts w:ascii="Palatino Linotype"/>
          <w:b/>
          <w:sz w:val="24"/>
        </w:rPr>
        <w:t>SYSTEMS</w:t>
      </w:r>
      <w:r>
        <w:rPr>
          <w:rFonts w:ascii="Palatino Linotype"/>
          <w:b/>
          <w:spacing w:val="-4"/>
          <w:sz w:val="24"/>
        </w:rPr>
        <w:t xml:space="preserve"> </w:t>
      </w:r>
      <w:r>
        <w:rPr>
          <w:rFonts w:ascii="Palatino Linotype"/>
          <w:b/>
          <w:sz w:val="24"/>
        </w:rPr>
        <w:t>ENGINEERING,</w:t>
      </w:r>
      <w:r>
        <w:rPr>
          <w:rFonts w:ascii="Palatino Linotype"/>
          <w:b/>
          <w:spacing w:val="-4"/>
          <w:sz w:val="24"/>
        </w:rPr>
        <w:t xml:space="preserve"> </w:t>
      </w:r>
      <w:r>
        <w:rPr>
          <w:rFonts w:ascii="Palatino Linotype"/>
          <w:b/>
          <w:sz w:val="24"/>
        </w:rPr>
        <w:t>DATABASE</w:t>
      </w:r>
      <w:r>
        <w:rPr>
          <w:rFonts w:ascii="Palatino Linotype"/>
          <w:b/>
          <w:spacing w:val="-4"/>
          <w:sz w:val="24"/>
        </w:rPr>
        <w:t xml:space="preserve"> </w:t>
      </w:r>
      <w:r>
        <w:rPr>
          <w:rFonts w:ascii="Palatino Linotype"/>
          <w:b/>
          <w:sz w:val="24"/>
        </w:rPr>
        <w:t>AND</w:t>
      </w:r>
      <w:r>
        <w:rPr>
          <w:rFonts w:ascii="Palatino Linotype"/>
          <w:b/>
          <w:spacing w:val="-5"/>
          <w:sz w:val="24"/>
        </w:rPr>
        <w:t xml:space="preserve"> </w:t>
      </w:r>
      <w:r>
        <w:rPr>
          <w:rFonts w:ascii="Palatino Linotype"/>
          <w:b/>
          <w:sz w:val="24"/>
        </w:rPr>
        <w:t>JAVA</w:t>
      </w:r>
      <w:r>
        <w:rPr>
          <w:rFonts w:ascii="Palatino Linotype"/>
          <w:b/>
          <w:spacing w:val="-6"/>
          <w:sz w:val="24"/>
        </w:rPr>
        <w:t xml:space="preserve"> </w:t>
      </w:r>
      <w:r>
        <w:rPr>
          <w:rFonts w:ascii="Palatino Linotype"/>
          <w:b/>
          <w:sz w:val="24"/>
        </w:rPr>
        <w:t xml:space="preserve">PROGRAMMING </w:t>
      </w:r>
    </w:p>
    <w:p>
      <w:pPr>
        <w:spacing w:before="0" w:line="396" w:lineRule="auto"/>
        <w:ind w:left="4707" w:right="4706" w:firstLine="0"/>
        <w:jc w:val="center"/>
        <w:rPr>
          <w:rFonts w:ascii="Palatino Linotype"/>
          <w:b/>
          <w:spacing w:val="-6"/>
          <w:sz w:val="24"/>
        </w:rPr>
      </w:pPr>
      <w:r>
        <w:rPr>
          <w:rFonts w:ascii="Palatino Linotype"/>
          <w:b/>
          <w:sz w:val="24"/>
        </w:rPr>
        <w:t>PROJECT</w:t>
      </w:r>
      <w:r>
        <w:rPr>
          <w:rFonts w:ascii="Palatino Linotype"/>
          <w:b/>
          <w:spacing w:val="-15"/>
          <w:sz w:val="24"/>
        </w:rPr>
        <w:t xml:space="preserve"> </w:t>
      </w:r>
      <w:r>
        <w:rPr>
          <w:rFonts w:ascii="Palatino Linotype"/>
          <w:b/>
          <w:sz w:val="24"/>
        </w:rPr>
        <w:t xml:space="preserve">PROPOSAL </w:t>
      </w:r>
      <w:r>
        <w:rPr>
          <w:rFonts w:ascii="Palatino Linotype"/>
          <w:b/>
          <w:spacing w:val="-6"/>
          <w:sz w:val="24"/>
        </w:rPr>
        <w:t>ON</w:t>
      </w:r>
    </w:p>
    <w:p>
      <w:pPr>
        <w:spacing w:before="0" w:line="396" w:lineRule="auto"/>
        <w:ind w:left="4707" w:right="4706" w:firstLine="0"/>
        <w:jc w:val="center"/>
        <w:rPr>
          <w:rFonts w:hint="default" w:ascii="Palatino Linotype"/>
          <w:b/>
          <w:i w:val="0"/>
          <w:iCs w:val="0"/>
          <w:spacing w:val="-6"/>
          <w:sz w:val="24"/>
          <w:lang w:val="en-US"/>
        </w:rPr>
      </w:pPr>
      <w:r>
        <w:rPr>
          <w:rFonts w:hint="default" w:ascii="Palatino Linotype"/>
          <w:b/>
          <w:i w:val="0"/>
          <w:iCs w:val="0"/>
          <w:spacing w:val="-6"/>
          <w:sz w:val="24"/>
          <w:lang w:val="en-US"/>
        </w:rPr>
        <w:t>USER INFORMATION DATABASE  &amp; PARKING TICKET INFORMATION SYSTEM</w:t>
      </w:r>
    </w:p>
    <w:p>
      <w:pPr>
        <w:spacing w:before="0" w:line="396" w:lineRule="auto"/>
        <w:ind w:left="4383" w:right="4381" w:hanging="3"/>
        <w:jc w:val="center"/>
        <w:rPr>
          <w:rFonts w:hint="default" w:ascii="Palatino Linotype"/>
          <w:b/>
          <w:sz w:val="24"/>
          <w:lang w:val="en-US"/>
        </w:rPr>
      </w:pPr>
      <w:r>
        <w:rPr>
          <w:rFonts w:ascii="Palatino Linotype"/>
          <w:b/>
          <w:sz w:val="24"/>
        </w:rPr>
        <w:t>Names:</w:t>
      </w:r>
      <w:r>
        <w:rPr>
          <w:rFonts w:ascii="Palatino Linotype"/>
          <w:b/>
          <w:spacing w:val="-15"/>
          <w:sz w:val="24"/>
        </w:rPr>
        <w:t xml:space="preserve"> </w:t>
      </w:r>
      <w:r>
        <w:rPr>
          <w:rFonts w:hint="default" w:ascii="Palatino Linotype"/>
          <w:b/>
          <w:sz w:val="24"/>
          <w:lang w:val="en-US"/>
        </w:rPr>
        <w:t xml:space="preserve">IRAGUHA Aristide </w:t>
      </w:r>
      <w:r>
        <w:rPr>
          <w:rFonts w:ascii="Palatino Linotype"/>
          <w:b/>
          <w:sz w:val="24"/>
        </w:rPr>
        <w:t>Registration</w:t>
      </w:r>
      <w:r>
        <w:rPr>
          <w:rFonts w:ascii="Palatino Linotype"/>
          <w:b/>
          <w:spacing w:val="-4"/>
          <w:sz w:val="24"/>
        </w:rPr>
        <w:t xml:space="preserve"> </w:t>
      </w:r>
      <w:r>
        <w:rPr>
          <w:rFonts w:ascii="Palatino Linotype"/>
          <w:b/>
          <w:sz w:val="24"/>
        </w:rPr>
        <w:t>number:</w:t>
      </w:r>
      <w:r>
        <w:rPr>
          <w:rFonts w:ascii="Palatino Linotype"/>
          <w:b/>
          <w:spacing w:val="-1"/>
          <w:sz w:val="24"/>
        </w:rPr>
        <w:t xml:space="preserve"> </w:t>
      </w:r>
      <w:r>
        <w:rPr>
          <w:rFonts w:ascii="Palatino Linotype"/>
          <w:b/>
          <w:spacing w:val="-2"/>
          <w:sz w:val="24"/>
        </w:rPr>
        <w:t>22</w:t>
      </w:r>
      <w:r>
        <w:rPr>
          <w:rFonts w:hint="default" w:ascii="Palatino Linotype"/>
          <w:b/>
          <w:spacing w:val="-2"/>
          <w:sz w:val="24"/>
          <w:lang w:val="en-US"/>
        </w:rPr>
        <w:t>2008128</w:t>
      </w:r>
    </w:p>
    <w:p>
      <w:pPr>
        <w:spacing w:before="0" w:line="321" w:lineRule="exact"/>
        <w:ind w:left="1214" w:right="1214" w:firstLine="0"/>
        <w:jc w:val="center"/>
        <w:rPr>
          <w:rFonts w:ascii="Palatino Linotype"/>
          <w:b/>
          <w:sz w:val="24"/>
        </w:rPr>
      </w:pPr>
      <w:r>
        <w:rPr>
          <w:rFonts w:ascii="Palatino Linotype"/>
          <w:b/>
          <w:sz w:val="24"/>
        </w:rPr>
        <w:t>Submitted</w:t>
      </w:r>
      <w:r>
        <w:rPr>
          <w:rFonts w:ascii="Palatino Linotype"/>
          <w:b/>
          <w:spacing w:val="-2"/>
          <w:sz w:val="24"/>
        </w:rPr>
        <w:t xml:space="preserve"> </w:t>
      </w:r>
      <w:r>
        <w:rPr>
          <w:rFonts w:ascii="Palatino Linotype"/>
          <w:b/>
          <w:sz w:val="24"/>
        </w:rPr>
        <w:t>to:</w:t>
      </w:r>
      <w:r>
        <w:rPr>
          <w:rFonts w:ascii="Palatino Linotype"/>
          <w:b/>
          <w:spacing w:val="-1"/>
          <w:sz w:val="24"/>
        </w:rPr>
        <w:t xml:space="preserve"> </w:t>
      </w:r>
      <w:r>
        <w:rPr>
          <w:rFonts w:ascii="Palatino Linotype"/>
          <w:b/>
          <w:sz w:val="24"/>
        </w:rPr>
        <w:t>Dr</w:t>
      </w:r>
      <w:r>
        <w:rPr>
          <w:rFonts w:ascii="Palatino Linotype"/>
          <w:b/>
          <w:spacing w:val="-3"/>
          <w:sz w:val="24"/>
        </w:rPr>
        <w:t xml:space="preserve"> </w:t>
      </w:r>
      <w:r>
        <w:rPr>
          <w:rFonts w:ascii="Palatino Linotype"/>
          <w:b/>
          <w:sz w:val="24"/>
        </w:rPr>
        <w:t>BUGINGO</w:t>
      </w:r>
      <w:r>
        <w:rPr>
          <w:rFonts w:ascii="Palatino Linotype"/>
          <w:b/>
          <w:spacing w:val="-2"/>
          <w:sz w:val="24"/>
        </w:rPr>
        <w:t xml:space="preserve"> </w:t>
      </w:r>
      <w:r>
        <w:rPr>
          <w:rFonts w:ascii="Palatino Linotype"/>
          <w:b/>
          <w:sz w:val="24"/>
        </w:rPr>
        <w:t xml:space="preserve">Emmanuel </w:t>
      </w:r>
      <w:r>
        <w:rPr>
          <w:rFonts w:ascii="Palatino Linotype"/>
          <w:b/>
          <w:spacing w:val="-2"/>
          <w:sz w:val="24"/>
        </w:rPr>
        <w:t>(Lecturer)</w:t>
      </w:r>
    </w:p>
    <w:p>
      <w:pPr>
        <w:pStyle w:val="9"/>
        <w:rPr>
          <w:rFonts w:ascii="Palatino Linotype"/>
          <w:b/>
          <w:sz w:val="24"/>
        </w:rPr>
      </w:pPr>
    </w:p>
    <w:p>
      <w:pPr>
        <w:pStyle w:val="9"/>
        <w:spacing w:before="95"/>
        <w:rPr>
          <w:rFonts w:ascii="Palatino Linotype"/>
          <w:b/>
          <w:sz w:val="24"/>
        </w:rPr>
      </w:pPr>
    </w:p>
    <w:p>
      <w:pPr>
        <w:spacing w:after="0"/>
        <w:jc w:val="left"/>
        <w:rPr>
          <w:rFonts w:ascii="Palatino Linotype"/>
          <w:sz w:val="24"/>
        </w:rPr>
        <w:sectPr>
          <w:type w:val="continuous"/>
          <w:pgSz w:w="12240" w:h="15840"/>
          <w:pgMar w:top="0" w:right="0" w:bottom="280" w:left="0" w:header="720" w:footer="720" w:gutter="0"/>
          <w:cols w:space="720" w:num="1"/>
        </w:sectPr>
      </w:pPr>
    </w:p>
    <w:p>
      <w:pPr>
        <w:spacing w:before="72"/>
        <w:ind w:left="1440" w:right="0" w:firstLine="0"/>
        <w:jc w:val="left"/>
        <w:rPr>
          <w:sz w:val="24"/>
        </w:rPr>
      </w:pPr>
      <w:r>
        <w:rPr>
          <w:sz w:val="24"/>
        </w:rPr>
        <w:t>TABLE</w:t>
      </w:r>
      <w:r>
        <w:rPr>
          <w:spacing w:val="-2"/>
          <w:sz w:val="24"/>
        </w:rPr>
        <w:t xml:space="preserve"> </w:t>
      </w:r>
      <w:r>
        <w:rPr>
          <w:sz w:val="24"/>
        </w:rPr>
        <w:t>OF</w:t>
      </w:r>
      <w:r>
        <w:rPr>
          <w:spacing w:val="-3"/>
          <w:sz w:val="24"/>
        </w:rPr>
        <w:t xml:space="preserve"> </w:t>
      </w:r>
      <w:r>
        <w:rPr>
          <w:spacing w:val="-2"/>
          <w:sz w:val="24"/>
        </w:rPr>
        <w:t>CONTENT:</w:t>
      </w:r>
    </w:p>
    <w:sdt>
      <w:sdtPr>
        <w:id w:val="1"/>
        <w:docPartObj>
          <w:docPartGallery w:val="Table of Contents"/>
          <w:docPartUnique/>
        </w:docPartObj>
      </w:sdtPr>
      <w:sdtContent>
        <w:p>
          <w:pPr>
            <w:pStyle w:val="10"/>
            <w:tabs>
              <w:tab w:val="right" w:leader="dot" w:pos="10420"/>
            </w:tabs>
            <w:spacing w:before="336"/>
          </w:pPr>
          <w:r>
            <w:rPr>
              <w:color w:val="2D74B5"/>
            </w:rPr>
            <w:t>CHAPTER1:</w:t>
          </w:r>
          <w:r>
            <w:rPr>
              <w:color w:val="2D74B5"/>
              <w:spacing w:val="-1"/>
            </w:rPr>
            <w:t xml:space="preserve"> </w:t>
          </w:r>
          <w:r>
            <w:rPr>
              <w:color w:val="2D74B5"/>
            </w:rPr>
            <w:t>SYSTEM</w:t>
          </w:r>
          <w:r>
            <w:rPr>
              <w:color w:val="2D74B5"/>
              <w:spacing w:val="-2"/>
            </w:rPr>
            <w:t xml:space="preserve"> ANALYSES</w:t>
          </w:r>
          <w:r>
            <w:rPr>
              <w:color w:val="2D74B5"/>
            </w:rPr>
            <w:tab/>
          </w:r>
          <w:r>
            <w:rPr>
              <w:color w:val="2D74B5"/>
              <w:spacing w:val="-10"/>
            </w:rPr>
            <w:t>3</w:t>
          </w:r>
        </w:p>
        <w:p>
          <w:pPr>
            <w:pStyle w:val="11"/>
            <w:numPr>
              <w:ilvl w:val="1"/>
              <w:numId w:val="1"/>
            </w:numPr>
            <w:tabs>
              <w:tab w:val="left" w:pos="1862"/>
              <w:tab w:val="right" w:leader="dot" w:pos="10336"/>
            </w:tabs>
            <w:spacing w:before="89" w:after="0" w:line="240" w:lineRule="auto"/>
            <w:ind w:left="1862" w:right="0" w:hanging="362"/>
            <w:jc w:val="left"/>
          </w:pPr>
          <w:r>
            <w:rPr>
              <w:color w:val="1F4D78"/>
              <w:spacing w:val="-2"/>
            </w:rPr>
            <w:t>INTRODUCTION</w:t>
          </w:r>
          <w:r>
            <w:rPr>
              <w:color w:val="1F4D78"/>
            </w:rPr>
            <w:tab/>
          </w:r>
          <w:r>
            <w:rPr>
              <w:color w:val="1F4D78"/>
              <w:spacing w:val="-10"/>
            </w:rPr>
            <w:t>3</w:t>
          </w:r>
        </w:p>
        <w:p>
          <w:pPr>
            <w:pStyle w:val="11"/>
            <w:numPr>
              <w:ilvl w:val="1"/>
              <w:numId w:val="1"/>
            </w:numPr>
            <w:tabs>
              <w:tab w:val="left" w:pos="1860"/>
              <w:tab w:val="right" w:leader="dot" w:pos="10420"/>
            </w:tabs>
            <w:spacing w:before="60" w:after="0" w:line="240" w:lineRule="auto"/>
            <w:ind w:left="1860" w:right="0" w:hanging="360"/>
            <w:jc w:val="left"/>
          </w:pPr>
          <w:r>
            <w:fldChar w:fldCharType="begin"/>
          </w:r>
          <w:r>
            <w:instrText xml:space="preserve"> HYPERLINK \l "_TOC_250008" </w:instrText>
          </w:r>
          <w:r>
            <w:fldChar w:fldCharType="separate"/>
          </w:r>
          <w:r>
            <w:rPr>
              <w:color w:val="1F4D78"/>
            </w:rPr>
            <w:t>PROBLEM</w:t>
          </w:r>
          <w:r>
            <w:rPr>
              <w:color w:val="1F4D78"/>
              <w:spacing w:val="-5"/>
            </w:rPr>
            <w:t xml:space="preserve"> </w:t>
          </w:r>
          <w:r>
            <w:rPr>
              <w:color w:val="1F4D78"/>
              <w:spacing w:val="-2"/>
            </w:rPr>
            <w:t>STATEMENT</w:t>
          </w:r>
          <w:r>
            <w:rPr>
              <w:color w:val="1F4D78"/>
            </w:rPr>
            <w:tab/>
          </w:r>
          <w:r>
            <w:rPr>
              <w:color w:val="1F4D78"/>
              <w:spacing w:val="-10"/>
            </w:rPr>
            <w:t>4</w:t>
          </w:r>
          <w:r>
            <w:rPr>
              <w:color w:val="1F4D78"/>
              <w:spacing w:val="-10"/>
            </w:rPr>
            <w:fldChar w:fldCharType="end"/>
          </w:r>
        </w:p>
        <w:p>
          <w:pPr>
            <w:pStyle w:val="11"/>
            <w:numPr>
              <w:ilvl w:val="1"/>
              <w:numId w:val="1"/>
            </w:numPr>
            <w:tabs>
              <w:tab w:val="left" w:pos="1860"/>
              <w:tab w:val="right" w:leader="dot" w:pos="10261"/>
            </w:tabs>
            <w:spacing w:before="62" w:after="0" w:line="240" w:lineRule="auto"/>
            <w:ind w:left="1860" w:right="0" w:hanging="360"/>
            <w:jc w:val="left"/>
          </w:pPr>
          <w:r>
            <w:rPr>
              <w:color w:val="1F4D78"/>
            </w:rPr>
            <w:t>GENERAL</w:t>
          </w:r>
          <w:r>
            <w:rPr>
              <w:color w:val="1F4D78"/>
              <w:spacing w:val="-4"/>
            </w:rPr>
            <w:t xml:space="preserve"> </w:t>
          </w:r>
          <w:r>
            <w:rPr>
              <w:color w:val="1F4D78"/>
              <w:spacing w:val="-2"/>
            </w:rPr>
            <w:t>OBJECTIVE</w:t>
          </w:r>
          <w:r>
            <w:rPr>
              <w:color w:val="1F4D78"/>
            </w:rPr>
            <w:tab/>
          </w:r>
          <w:r>
            <w:rPr>
              <w:color w:val="1F4D78"/>
              <w:spacing w:val="-10"/>
            </w:rPr>
            <w:t>4</w:t>
          </w:r>
        </w:p>
        <w:p>
          <w:pPr>
            <w:pStyle w:val="11"/>
            <w:numPr>
              <w:ilvl w:val="1"/>
              <w:numId w:val="1"/>
            </w:numPr>
            <w:tabs>
              <w:tab w:val="left" w:pos="1860"/>
              <w:tab w:val="right" w:leader="dot" w:pos="10341"/>
            </w:tabs>
            <w:spacing w:before="63" w:after="0" w:line="240" w:lineRule="auto"/>
            <w:ind w:left="1860" w:right="0" w:hanging="360"/>
            <w:jc w:val="left"/>
          </w:pPr>
          <w:r>
            <w:rPr>
              <w:color w:val="1F4D78"/>
            </w:rPr>
            <w:t>FUNDAMENTAL</w:t>
          </w:r>
          <w:r>
            <w:rPr>
              <w:color w:val="1F4D78"/>
              <w:spacing w:val="-3"/>
            </w:rPr>
            <w:t xml:space="preserve"> </w:t>
          </w:r>
          <w:r>
            <w:rPr>
              <w:color w:val="1F4D78"/>
              <w:spacing w:val="-2"/>
            </w:rPr>
            <w:t>REQUIREMENTS</w:t>
          </w:r>
          <w:r>
            <w:rPr>
              <w:color w:val="1F4D78"/>
            </w:rPr>
            <w:tab/>
          </w:r>
          <w:r>
            <w:rPr>
              <w:color w:val="1F4D78"/>
              <w:spacing w:val="-10"/>
            </w:rPr>
            <w:t>5</w:t>
          </w:r>
        </w:p>
        <w:p>
          <w:pPr>
            <w:pStyle w:val="11"/>
            <w:numPr>
              <w:ilvl w:val="1"/>
              <w:numId w:val="1"/>
            </w:numPr>
            <w:tabs>
              <w:tab w:val="left" w:pos="1860"/>
              <w:tab w:val="right" w:leader="dot" w:pos="10408"/>
            </w:tabs>
            <w:spacing w:before="62" w:after="0" w:line="240" w:lineRule="auto"/>
            <w:ind w:left="1860" w:right="0" w:hanging="360"/>
            <w:jc w:val="left"/>
          </w:pPr>
          <w:r>
            <w:fldChar w:fldCharType="begin"/>
          </w:r>
          <w:r>
            <w:instrText xml:space="preserve"> HYPERLINK \l "_TOC_250007" </w:instrText>
          </w:r>
          <w:r>
            <w:fldChar w:fldCharType="separate"/>
          </w:r>
          <w:r>
            <w:rPr>
              <w:color w:val="1F4D78"/>
            </w:rPr>
            <w:t>NON-FUNCTIONAL</w:t>
          </w:r>
          <w:r>
            <w:rPr>
              <w:color w:val="1F4D78"/>
              <w:spacing w:val="-10"/>
            </w:rPr>
            <w:t xml:space="preserve"> </w:t>
          </w:r>
          <w:r>
            <w:rPr>
              <w:color w:val="1F4D78"/>
              <w:spacing w:val="-2"/>
            </w:rPr>
            <w:t>REQUIREMENTS</w:t>
          </w:r>
          <w:r>
            <w:rPr>
              <w:color w:val="1F4D78"/>
            </w:rPr>
            <w:tab/>
          </w:r>
          <w:r>
            <w:rPr>
              <w:color w:val="1F4D78"/>
              <w:spacing w:val="-10"/>
            </w:rPr>
            <w:t>6</w:t>
          </w:r>
          <w:r>
            <w:rPr>
              <w:color w:val="1F4D78"/>
              <w:spacing w:val="-10"/>
            </w:rPr>
            <w:fldChar w:fldCharType="end"/>
          </w:r>
        </w:p>
        <w:p>
          <w:pPr>
            <w:pStyle w:val="11"/>
            <w:numPr>
              <w:ilvl w:val="1"/>
              <w:numId w:val="1"/>
            </w:numPr>
            <w:tabs>
              <w:tab w:val="left" w:pos="1860"/>
              <w:tab w:val="right" w:leader="dot" w:pos="10357"/>
            </w:tabs>
            <w:spacing w:before="60" w:after="0" w:line="240" w:lineRule="auto"/>
            <w:ind w:left="1860" w:right="0" w:hanging="360"/>
            <w:jc w:val="left"/>
          </w:pPr>
          <w:r>
            <w:fldChar w:fldCharType="begin"/>
          </w:r>
          <w:r>
            <w:instrText xml:space="preserve"> HYPERLINK \l "_TOC_250006" </w:instrText>
          </w:r>
          <w:r>
            <w:fldChar w:fldCharType="separate"/>
          </w:r>
          <w:r>
            <w:rPr>
              <w:color w:val="1F4D78"/>
            </w:rPr>
            <w:t>FEASIBILITY</w:t>
          </w:r>
          <w:r>
            <w:rPr>
              <w:color w:val="1F4D78"/>
              <w:spacing w:val="-8"/>
            </w:rPr>
            <w:t xml:space="preserve"> </w:t>
          </w:r>
          <w:r>
            <w:rPr>
              <w:color w:val="1F4D78"/>
              <w:spacing w:val="-2"/>
            </w:rPr>
            <w:t>STUDY</w:t>
          </w:r>
          <w:r>
            <w:rPr>
              <w:color w:val="1F4D78"/>
            </w:rPr>
            <w:tab/>
          </w:r>
          <w:r>
            <w:rPr>
              <w:color w:val="1F4D78"/>
              <w:spacing w:val="-10"/>
            </w:rPr>
            <w:t>7</w:t>
          </w:r>
          <w:r>
            <w:rPr>
              <w:color w:val="1F4D78"/>
              <w:spacing w:val="-10"/>
            </w:rPr>
            <w:fldChar w:fldCharType="end"/>
          </w:r>
        </w:p>
        <w:p>
          <w:pPr>
            <w:pStyle w:val="11"/>
            <w:numPr>
              <w:ilvl w:val="1"/>
              <w:numId w:val="1"/>
            </w:numPr>
            <w:tabs>
              <w:tab w:val="left" w:pos="1860"/>
              <w:tab w:val="right" w:leader="dot" w:pos="10396"/>
            </w:tabs>
            <w:spacing w:before="63" w:after="0" w:line="240" w:lineRule="auto"/>
            <w:ind w:left="1860" w:right="0" w:hanging="360"/>
            <w:jc w:val="left"/>
          </w:pPr>
          <w:r>
            <w:fldChar w:fldCharType="begin"/>
          </w:r>
          <w:r>
            <w:instrText xml:space="preserve"> HYPERLINK \l "_TOC_250005" </w:instrText>
          </w:r>
          <w:r>
            <w:fldChar w:fldCharType="separate"/>
          </w:r>
          <w:r>
            <w:rPr>
              <w:color w:val="1F4D78"/>
            </w:rPr>
            <w:t>DATA</w:t>
          </w:r>
          <w:r>
            <w:rPr>
              <w:color w:val="1F4D78"/>
              <w:spacing w:val="-2"/>
            </w:rPr>
            <w:t xml:space="preserve"> </w:t>
          </w:r>
          <w:r>
            <w:rPr>
              <w:color w:val="1F4D78"/>
            </w:rPr>
            <w:t>FLOW</w:t>
          </w:r>
          <w:r>
            <w:rPr>
              <w:color w:val="1F4D78"/>
              <w:spacing w:val="-1"/>
            </w:rPr>
            <w:t xml:space="preserve"> </w:t>
          </w:r>
          <w:r>
            <w:rPr>
              <w:color w:val="1F4D78"/>
            </w:rPr>
            <w:t>DIAGRAM</w:t>
          </w:r>
          <w:r>
            <w:rPr>
              <w:color w:val="1F4D78"/>
              <w:spacing w:val="-1"/>
            </w:rPr>
            <w:t xml:space="preserve"> </w:t>
          </w:r>
          <w:r>
            <w:rPr>
              <w:color w:val="1F4D78"/>
              <w:spacing w:val="-4"/>
            </w:rPr>
            <w:t>(DFD)</w:t>
          </w:r>
          <w:r>
            <w:rPr>
              <w:color w:val="1F4D78"/>
            </w:rPr>
            <w:tab/>
          </w:r>
          <w:r>
            <w:rPr>
              <w:color w:val="1F4D78"/>
              <w:spacing w:val="-10"/>
            </w:rPr>
            <w:t>8</w:t>
          </w:r>
          <w:r>
            <w:rPr>
              <w:color w:val="1F4D78"/>
              <w:spacing w:val="-10"/>
            </w:rPr>
            <w:fldChar w:fldCharType="end"/>
          </w:r>
        </w:p>
        <w:p>
          <w:pPr>
            <w:pStyle w:val="12"/>
            <w:numPr>
              <w:ilvl w:val="2"/>
              <w:numId w:val="1"/>
            </w:numPr>
            <w:tabs>
              <w:tab w:val="left" w:pos="2100"/>
              <w:tab w:val="right" w:leader="dot" w:pos="10384"/>
            </w:tabs>
            <w:spacing w:before="63" w:after="0" w:line="240" w:lineRule="auto"/>
            <w:ind w:left="2100" w:right="0" w:hanging="540"/>
            <w:jc w:val="left"/>
          </w:pPr>
          <w:r>
            <w:fldChar w:fldCharType="begin"/>
          </w:r>
          <w:r>
            <w:instrText xml:space="preserve"> HYPERLINK \l "_TOC_250004" </w:instrText>
          </w:r>
          <w:r>
            <w:fldChar w:fldCharType="separate"/>
          </w:r>
          <w:r>
            <w:rPr>
              <w:color w:val="2D74B5"/>
            </w:rPr>
            <w:t>DATA</w:t>
          </w:r>
          <w:r>
            <w:rPr>
              <w:color w:val="2D74B5"/>
              <w:spacing w:val="-1"/>
            </w:rPr>
            <w:t xml:space="preserve"> </w:t>
          </w:r>
          <w:r>
            <w:rPr>
              <w:color w:val="2D74B5"/>
            </w:rPr>
            <w:t>FLOW</w:t>
          </w:r>
          <w:r>
            <w:rPr>
              <w:color w:val="2D74B5"/>
              <w:spacing w:val="-4"/>
            </w:rPr>
            <w:t xml:space="preserve"> </w:t>
          </w:r>
          <w:r>
            <w:rPr>
              <w:color w:val="2D74B5"/>
            </w:rPr>
            <w:t>DIAGRAM</w:t>
          </w:r>
          <w:r>
            <w:rPr>
              <w:color w:val="2D74B5"/>
              <w:spacing w:val="-1"/>
            </w:rPr>
            <w:t xml:space="preserve"> </w:t>
          </w:r>
          <w:r>
            <w:rPr>
              <w:color w:val="2D74B5"/>
            </w:rPr>
            <w:t xml:space="preserve">LEVEL </w:t>
          </w:r>
          <w:r>
            <w:rPr>
              <w:color w:val="2D74B5"/>
              <w:spacing w:val="-10"/>
            </w:rPr>
            <w:t>0</w:t>
          </w:r>
          <w:r>
            <w:rPr>
              <w:color w:val="2D74B5"/>
            </w:rPr>
            <w:tab/>
          </w:r>
          <w:r>
            <w:rPr>
              <w:color w:val="2D74B5"/>
              <w:spacing w:val="-10"/>
            </w:rPr>
            <w:t>8</w:t>
          </w:r>
          <w:r>
            <w:rPr>
              <w:color w:val="2D74B5"/>
              <w:spacing w:val="-10"/>
            </w:rPr>
            <w:fldChar w:fldCharType="end"/>
          </w:r>
        </w:p>
        <w:p>
          <w:pPr>
            <w:pStyle w:val="12"/>
            <w:numPr>
              <w:ilvl w:val="2"/>
              <w:numId w:val="1"/>
            </w:numPr>
            <w:tabs>
              <w:tab w:val="left" w:pos="2100"/>
              <w:tab w:val="right" w:leader="dot" w:pos="10384"/>
            </w:tabs>
            <w:spacing w:before="62" w:after="0" w:line="240" w:lineRule="auto"/>
            <w:ind w:left="2100" w:right="0" w:hanging="540"/>
            <w:jc w:val="left"/>
          </w:pPr>
          <w:r>
            <w:fldChar w:fldCharType="begin"/>
          </w:r>
          <w:r>
            <w:instrText xml:space="preserve"> HYPERLINK \l "_TOC_250003" </w:instrText>
          </w:r>
          <w:r>
            <w:fldChar w:fldCharType="separate"/>
          </w:r>
          <w:r>
            <w:rPr>
              <w:color w:val="2D74B5"/>
            </w:rPr>
            <w:t>DATA</w:t>
          </w:r>
          <w:r>
            <w:rPr>
              <w:color w:val="2D74B5"/>
              <w:spacing w:val="-1"/>
            </w:rPr>
            <w:t xml:space="preserve"> </w:t>
          </w:r>
          <w:r>
            <w:rPr>
              <w:color w:val="2D74B5"/>
            </w:rPr>
            <w:t>FLOW</w:t>
          </w:r>
          <w:r>
            <w:rPr>
              <w:color w:val="2D74B5"/>
              <w:spacing w:val="-4"/>
            </w:rPr>
            <w:t xml:space="preserve"> </w:t>
          </w:r>
          <w:r>
            <w:rPr>
              <w:color w:val="2D74B5"/>
            </w:rPr>
            <w:t>DIAGRAM</w:t>
          </w:r>
          <w:r>
            <w:rPr>
              <w:color w:val="2D74B5"/>
              <w:spacing w:val="-1"/>
            </w:rPr>
            <w:t xml:space="preserve"> </w:t>
          </w:r>
          <w:r>
            <w:rPr>
              <w:color w:val="2D74B5"/>
            </w:rPr>
            <w:t xml:space="preserve">LEVEL </w:t>
          </w:r>
          <w:r>
            <w:rPr>
              <w:color w:val="2D74B5"/>
              <w:spacing w:val="-10"/>
            </w:rPr>
            <w:t>1</w:t>
          </w:r>
          <w:r>
            <w:rPr>
              <w:color w:val="2D74B5"/>
            </w:rPr>
            <w:tab/>
          </w:r>
          <w:r>
            <w:rPr>
              <w:color w:val="2D74B5"/>
              <w:spacing w:val="-10"/>
            </w:rPr>
            <w:t>9</w:t>
          </w:r>
          <w:r>
            <w:rPr>
              <w:color w:val="2D74B5"/>
              <w:spacing w:val="-10"/>
            </w:rPr>
            <w:fldChar w:fldCharType="end"/>
          </w:r>
        </w:p>
        <w:p>
          <w:pPr>
            <w:pStyle w:val="11"/>
            <w:tabs>
              <w:tab w:val="right" w:leader="dot" w:pos="10321"/>
            </w:tabs>
            <w:ind w:left="1500" w:firstLine="0"/>
          </w:pPr>
          <w:r>
            <w:rPr>
              <w:color w:val="1F4D78"/>
            </w:rPr>
            <w:t>1.10.</w:t>
          </w:r>
          <w:r>
            <w:rPr>
              <w:color w:val="1F4D78"/>
              <w:spacing w:val="-1"/>
            </w:rPr>
            <w:t xml:space="preserve"> </w:t>
          </w:r>
          <w:r>
            <w:rPr>
              <w:color w:val="1F4D78"/>
              <w:spacing w:val="-2"/>
            </w:rPr>
            <w:t>CONCLUSSION</w:t>
          </w:r>
          <w:r>
            <w:rPr>
              <w:color w:val="1F4D78"/>
            </w:rPr>
            <w:tab/>
          </w:r>
          <w:r>
            <w:rPr>
              <w:color w:val="1F4D78"/>
              <w:spacing w:val="-5"/>
            </w:rPr>
            <w:t>14</w:t>
          </w:r>
        </w:p>
        <w:p>
          <w:pPr>
            <w:pStyle w:val="10"/>
            <w:tabs>
              <w:tab w:val="right" w:leader="dot" w:pos="10437"/>
            </w:tabs>
          </w:pPr>
          <w:r>
            <w:rPr>
              <w:color w:val="2D74B5"/>
            </w:rPr>
            <w:t>CHAPTER2:</w:t>
          </w:r>
          <w:r>
            <w:rPr>
              <w:color w:val="2D74B5"/>
              <w:spacing w:val="-3"/>
            </w:rPr>
            <w:t xml:space="preserve"> </w:t>
          </w:r>
          <w:r>
            <w:rPr>
              <w:color w:val="2D74B5"/>
            </w:rPr>
            <w:t>DATABASE</w:t>
          </w:r>
          <w:r>
            <w:rPr>
              <w:color w:val="2D74B5"/>
              <w:spacing w:val="-3"/>
            </w:rPr>
            <w:t xml:space="preserve"> </w:t>
          </w:r>
          <w:r>
            <w:rPr>
              <w:color w:val="2D74B5"/>
            </w:rPr>
            <w:t>DESIGN</w:t>
          </w:r>
          <w:r>
            <w:rPr>
              <w:color w:val="2D74B5"/>
              <w:spacing w:val="-3"/>
            </w:rPr>
            <w:t xml:space="preserve"> </w:t>
          </w:r>
          <w:r>
            <w:rPr>
              <w:color w:val="2D74B5"/>
              <w:spacing w:val="-5"/>
            </w:rPr>
            <w:t>...</w:t>
          </w:r>
          <w:r>
            <w:rPr>
              <w:color w:val="2D74B5"/>
            </w:rPr>
            <w:tab/>
          </w:r>
          <w:r>
            <w:rPr>
              <w:color w:val="2D74B5"/>
              <w:spacing w:val="-5"/>
            </w:rPr>
            <w:t>15</w:t>
          </w:r>
        </w:p>
        <w:p>
          <w:pPr>
            <w:pStyle w:val="11"/>
            <w:numPr>
              <w:ilvl w:val="1"/>
              <w:numId w:val="2"/>
            </w:numPr>
            <w:tabs>
              <w:tab w:val="left" w:pos="1862"/>
              <w:tab w:val="right" w:leader="dot" w:pos="10456"/>
            </w:tabs>
            <w:spacing w:before="89" w:after="0" w:line="240" w:lineRule="auto"/>
            <w:ind w:left="1862" w:right="0" w:hanging="362"/>
            <w:jc w:val="left"/>
          </w:pPr>
          <w:r>
            <w:rPr>
              <w:color w:val="1F4D78"/>
              <w:spacing w:val="-2"/>
            </w:rPr>
            <w:t>INTRODUCTION</w:t>
          </w:r>
          <w:r>
            <w:rPr>
              <w:color w:val="1F4D78"/>
            </w:rPr>
            <w:tab/>
          </w:r>
          <w:r>
            <w:rPr>
              <w:color w:val="1F4D78"/>
              <w:spacing w:val="-5"/>
            </w:rPr>
            <w:t>15</w:t>
          </w:r>
        </w:p>
        <w:p>
          <w:pPr>
            <w:pStyle w:val="11"/>
            <w:numPr>
              <w:ilvl w:val="1"/>
              <w:numId w:val="2"/>
            </w:numPr>
            <w:tabs>
              <w:tab w:val="left" w:pos="1860"/>
              <w:tab w:val="right" w:leader="dot" w:pos="10441"/>
            </w:tabs>
            <w:spacing w:before="62" w:after="0" w:line="240" w:lineRule="auto"/>
            <w:ind w:left="1860" w:right="0" w:hanging="360"/>
            <w:jc w:val="left"/>
          </w:pPr>
          <w:r>
            <w:rPr>
              <w:color w:val="1F4D78"/>
              <w:spacing w:val="-2"/>
            </w:rPr>
            <w:t>SECTION1:</w:t>
          </w:r>
          <w:r>
            <w:rPr>
              <w:color w:val="1F4D78"/>
            </w:rPr>
            <w:tab/>
          </w:r>
          <w:r>
            <w:rPr>
              <w:color w:val="1F4D78"/>
              <w:spacing w:val="-5"/>
            </w:rPr>
            <w:t>16</w:t>
          </w:r>
        </w:p>
        <w:p>
          <w:pPr>
            <w:pStyle w:val="12"/>
            <w:numPr>
              <w:ilvl w:val="2"/>
              <w:numId w:val="2"/>
            </w:numPr>
            <w:tabs>
              <w:tab w:val="left" w:pos="2100"/>
              <w:tab w:val="right" w:leader="dot" w:pos="10345"/>
            </w:tabs>
            <w:spacing w:before="61" w:after="0" w:line="240" w:lineRule="auto"/>
            <w:ind w:left="2100" w:right="0" w:hanging="540"/>
            <w:jc w:val="left"/>
          </w:pPr>
          <w:r>
            <w:rPr>
              <w:color w:val="2D74B5"/>
              <w:spacing w:val="-2"/>
            </w:rPr>
            <w:t>ENTITIES</w:t>
          </w:r>
          <w:r>
            <w:rPr>
              <w:color w:val="2D74B5"/>
            </w:rPr>
            <w:tab/>
          </w:r>
          <w:r>
            <w:rPr>
              <w:color w:val="2D74B5"/>
              <w:spacing w:val="-5"/>
            </w:rPr>
            <w:t>16</w:t>
          </w:r>
        </w:p>
        <w:p>
          <w:pPr>
            <w:pStyle w:val="12"/>
            <w:numPr>
              <w:ilvl w:val="2"/>
              <w:numId w:val="3"/>
            </w:numPr>
            <w:tabs>
              <w:tab w:val="left" w:pos="2039"/>
              <w:tab w:val="right" w:leader="dot" w:pos="10475"/>
            </w:tabs>
            <w:spacing w:before="63" w:after="0" w:line="240" w:lineRule="auto"/>
            <w:ind w:left="2039" w:right="0" w:hanging="479"/>
            <w:jc w:val="left"/>
          </w:pPr>
          <w:r>
            <w:rPr>
              <w:color w:val="2D74B5"/>
            </w:rPr>
            <w:t>ENTITY</w:t>
          </w:r>
          <w:r>
            <w:rPr>
              <w:color w:val="2D74B5"/>
              <w:spacing w:val="-2"/>
            </w:rPr>
            <w:t xml:space="preserve"> </w:t>
          </w:r>
          <w:r>
            <w:rPr>
              <w:color w:val="2D74B5"/>
            </w:rPr>
            <w:t>RELETIONSHIP</w:t>
          </w:r>
          <w:r>
            <w:rPr>
              <w:color w:val="2D74B5"/>
              <w:spacing w:val="-4"/>
            </w:rPr>
            <w:t xml:space="preserve"> </w:t>
          </w:r>
          <w:r>
            <w:rPr>
              <w:color w:val="2D74B5"/>
              <w:spacing w:val="-2"/>
            </w:rPr>
            <w:t>DIAGRAM</w:t>
          </w:r>
          <w:r>
            <w:rPr>
              <w:color w:val="2D74B5"/>
            </w:rPr>
            <w:tab/>
          </w:r>
          <w:r>
            <w:rPr>
              <w:color w:val="2D74B5"/>
              <w:spacing w:val="-5"/>
            </w:rPr>
            <w:t>22</w:t>
          </w:r>
          <w:bookmarkStart w:id="7" w:name="_GoBack"/>
          <w:bookmarkEnd w:id="7"/>
        </w:p>
        <w:p>
          <w:pPr>
            <w:pStyle w:val="11"/>
            <w:numPr>
              <w:ilvl w:val="1"/>
              <w:numId w:val="2"/>
            </w:numPr>
            <w:tabs>
              <w:tab w:val="left" w:pos="1860"/>
              <w:tab w:val="right" w:leader="dot" w:pos="10355"/>
            </w:tabs>
            <w:spacing w:before="62" w:after="0" w:line="240" w:lineRule="auto"/>
            <w:ind w:left="1860" w:right="0" w:hanging="360"/>
            <w:jc w:val="left"/>
          </w:pPr>
          <w:r>
            <w:rPr>
              <w:color w:val="1F4D78"/>
              <w:spacing w:val="-2"/>
            </w:rPr>
            <w:t>SECTION2:SQL</w:t>
          </w:r>
          <w:r>
            <w:rPr>
              <w:color w:val="1F4D78"/>
            </w:rPr>
            <w:tab/>
          </w:r>
          <w:r>
            <w:rPr>
              <w:color w:val="1F4D78"/>
              <w:spacing w:val="-5"/>
            </w:rPr>
            <w:t>24</w:t>
          </w:r>
        </w:p>
        <w:p>
          <w:pPr>
            <w:pStyle w:val="11"/>
            <w:numPr>
              <w:ilvl w:val="1"/>
              <w:numId w:val="2"/>
            </w:numPr>
            <w:tabs>
              <w:tab w:val="left" w:pos="1860"/>
              <w:tab w:val="right" w:leader="dot" w:pos="10494"/>
            </w:tabs>
            <w:spacing w:before="60" w:after="0" w:line="240" w:lineRule="auto"/>
            <w:ind w:left="1860" w:right="0" w:hanging="360"/>
            <w:jc w:val="left"/>
          </w:pPr>
          <w:r>
            <w:rPr>
              <w:color w:val="1F4D78"/>
              <w:spacing w:val="-2"/>
            </w:rPr>
            <w:t>SECTION3</w:t>
          </w:r>
          <w:r>
            <w:rPr>
              <w:color w:val="1F4D78"/>
            </w:rPr>
            <w:tab/>
          </w:r>
          <w:r>
            <w:rPr>
              <w:color w:val="1F4D78"/>
              <w:spacing w:val="-5"/>
            </w:rPr>
            <w:t>26</w:t>
          </w:r>
        </w:p>
        <w:p>
          <w:pPr>
            <w:pStyle w:val="12"/>
            <w:numPr>
              <w:ilvl w:val="2"/>
              <w:numId w:val="2"/>
            </w:numPr>
            <w:tabs>
              <w:tab w:val="left" w:pos="2099"/>
              <w:tab w:val="right" w:leader="dot" w:pos="10583"/>
            </w:tabs>
            <w:spacing w:before="62" w:after="0" w:line="240" w:lineRule="auto"/>
            <w:ind w:left="2099" w:right="0" w:hanging="539"/>
            <w:jc w:val="left"/>
          </w:pPr>
          <w:r>
            <w:rPr>
              <w:color w:val="2D74B5"/>
            </w:rPr>
            <w:t>VIEWS</w:t>
          </w:r>
          <w:r>
            <w:rPr>
              <w:color w:val="2D74B5"/>
            </w:rPr>
            <w:tab/>
          </w:r>
          <w:r>
            <w:rPr>
              <w:color w:val="2D74B5"/>
              <w:spacing w:val="-5"/>
            </w:rPr>
            <w:t>26</w:t>
          </w:r>
        </w:p>
        <w:p>
          <w:pPr>
            <w:pStyle w:val="11"/>
            <w:numPr>
              <w:ilvl w:val="1"/>
              <w:numId w:val="4"/>
            </w:numPr>
            <w:tabs>
              <w:tab w:val="left" w:pos="1860"/>
              <w:tab w:val="right" w:leader="dot" w:pos="10609"/>
            </w:tabs>
            <w:spacing w:before="63" w:after="0" w:line="240" w:lineRule="auto"/>
            <w:ind w:left="1860" w:right="0" w:hanging="360"/>
            <w:jc w:val="left"/>
          </w:pPr>
          <w:r>
            <w:rPr>
              <w:color w:val="1F4D78"/>
              <w:spacing w:val="-2"/>
            </w:rPr>
            <w:t>CONCLUSION</w:t>
          </w:r>
          <w:r>
            <w:rPr>
              <w:color w:val="1F4D78"/>
            </w:rPr>
            <w:tab/>
          </w:r>
          <w:r>
            <w:rPr>
              <w:color w:val="1F4D78"/>
              <w:spacing w:val="-5"/>
            </w:rPr>
            <w:t>39</w:t>
          </w:r>
        </w:p>
        <w:p>
          <w:pPr>
            <w:pStyle w:val="10"/>
            <w:tabs>
              <w:tab w:val="right" w:leader="dot" w:pos="10621"/>
            </w:tabs>
            <w:spacing w:before="561"/>
          </w:pPr>
          <w:r>
            <w:rPr>
              <w:color w:val="2D74B5"/>
            </w:rPr>
            <w:t>CHAPTER3:</w:t>
          </w:r>
          <w:r>
            <w:rPr>
              <w:color w:val="2D74B5"/>
              <w:spacing w:val="-2"/>
            </w:rPr>
            <w:t xml:space="preserve"> </w:t>
          </w:r>
          <w:r>
            <w:rPr>
              <w:color w:val="2D74B5"/>
            </w:rPr>
            <w:t xml:space="preserve">JAVA </w:t>
          </w:r>
          <w:r>
            <w:rPr>
              <w:color w:val="2D74B5"/>
              <w:spacing w:val="-2"/>
            </w:rPr>
            <w:t>PROGRAMMING</w:t>
          </w:r>
          <w:r>
            <w:rPr>
              <w:color w:val="2D74B5"/>
            </w:rPr>
            <w:tab/>
          </w:r>
          <w:r>
            <w:rPr>
              <w:color w:val="2D74B5"/>
              <w:spacing w:val="-5"/>
            </w:rPr>
            <w:t>40</w:t>
          </w:r>
        </w:p>
        <w:p>
          <w:pPr>
            <w:pStyle w:val="11"/>
            <w:numPr>
              <w:ilvl w:val="1"/>
              <w:numId w:val="5"/>
            </w:numPr>
            <w:tabs>
              <w:tab w:val="left" w:pos="1862"/>
              <w:tab w:val="right" w:leader="dot" w:pos="10636"/>
            </w:tabs>
            <w:spacing w:before="60" w:after="0" w:line="240" w:lineRule="auto"/>
            <w:ind w:left="1862" w:right="0" w:hanging="362"/>
            <w:jc w:val="left"/>
          </w:pPr>
          <w:r>
            <w:rPr>
              <w:color w:val="1F4D78"/>
              <w:spacing w:val="-2"/>
            </w:rPr>
            <w:t>INTRODUCTION</w:t>
          </w:r>
          <w:r>
            <w:rPr>
              <w:color w:val="1F4D78"/>
            </w:rPr>
            <w:tab/>
          </w:r>
          <w:r>
            <w:rPr>
              <w:color w:val="1F4D78"/>
              <w:spacing w:val="-5"/>
            </w:rPr>
            <w:t>40</w:t>
          </w:r>
        </w:p>
        <w:p>
          <w:pPr>
            <w:pStyle w:val="11"/>
            <w:numPr>
              <w:ilvl w:val="1"/>
              <w:numId w:val="5"/>
            </w:numPr>
            <w:tabs>
              <w:tab w:val="left" w:pos="1860"/>
              <w:tab w:val="right" w:leader="dot" w:pos="10588"/>
            </w:tabs>
            <w:spacing w:before="63" w:after="0" w:line="240" w:lineRule="auto"/>
            <w:ind w:left="1860" w:right="0" w:hanging="360"/>
            <w:jc w:val="left"/>
          </w:pPr>
          <w:r>
            <w:fldChar w:fldCharType="begin"/>
          </w:r>
          <w:r>
            <w:instrText xml:space="preserve"> HYPERLINK \l "_TOC_250001" </w:instrText>
          </w:r>
          <w:r>
            <w:fldChar w:fldCharType="separate"/>
          </w:r>
          <w:r>
            <w:rPr>
              <w:color w:val="1F4D78"/>
            </w:rPr>
            <w:t>TOOLS</w:t>
          </w:r>
          <w:r>
            <w:rPr>
              <w:color w:val="1F4D78"/>
              <w:spacing w:val="-4"/>
            </w:rPr>
            <w:t xml:space="preserve"> </w:t>
          </w:r>
          <w:r>
            <w:rPr>
              <w:color w:val="1F4D78"/>
            </w:rPr>
            <w:t>USED</w:t>
          </w:r>
          <w:r>
            <w:rPr>
              <w:color w:val="1F4D78"/>
              <w:spacing w:val="-1"/>
            </w:rPr>
            <w:t xml:space="preserve"> </w:t>
          </w:r>
          <w:r>
            <w:rPr>
              <w:color w:val="1F4D78"/>
            </w:rPr>
            <w:t>TO</w:t>
          </w:r>
          <w:r>
            <w:rPr>
              <w:color w:val="1F4D78"/>
              <w:spacing w:val="-2"/>
            </w:rPr>
            <w:t xml:space="preserve"> </w:t>
          </w:r>
          <w:r>
            <w:rPr>
              <w:color w:val="1F4D78"/>
            </w:rPr>
            <w:t>DEVELOP</w:t>
          </w:r>
          <w:r>
            <w:rPr>
              <w:color w:val="1F4D78"/>
              <w:spacing w:val="-1"/>
            </w:rPr>
            <w:t xml:space="preserve"> </w:t>
          </w:r>
          <w:r>
            <w:rPr>
              <w:color w:val="1F4D78"/>
            </w:rPr>
            <w:t>THIS</w:t>
          </w:r>
          <w:r>
            <w:rPr>
              <w:color w:val="1F4D78"/>
              <w:spacing w:val="-2"/>
            </w:rPr>
            <w:t xml:space="preserve"> </w:t>
          </w:r>
          <w:r>
            <w:rPr>
              <w:color w:val="1F4D78"/>
            </w:rPr>
            <w:t>SYSTEM</w:t>
          </w:r>
          <w:r>
            <w:rPr>
              <w:color w:val="1F4D78"/>
              <w:spacing w:val="-1"/>
            </w:rPr>
            <w:t xml:space="preserve"> </w:t>
          </w:r>
          <w:r>
            <w:rPr>
              <w:color w:val="1F4D78"/>
            </w:rPr>
            <w:t>IN</w:t>
          </w:r>
          <w:r>
            <w:rPr>
              <w:color w:val="1F4D78"/>
              <w:spacing w:val="-2"/>
            </w:rPr>
            <w:t xml:space="preserve"> </w:t>
          </w:r>
          <w:r>
            <w:rPr>
              <w:color w:val="1F4D78"/>
            </w:rPr>
            <w:t>JAVA</w:t>
          </w:r>
          <w:r>
            <w:rPr>
              <w:color w:val="1F4D78"/>
              <w:spacing w:val="-1"/>
            </w:rPr>
            <w:t xml:space="preserve"> </w:t>
          </w:r>
          <w:r>
            <w:rPr>
              <w:color w:val="1F4D78"/>
              <w:spacing w:val="-2"/>
            </w:rPr>
            <w:t>PROGRAMMING</w:t>
          </w:r>
          <w:r>
            <w:rPr>
              <w:color w:val="1F4D78"/>
            </w:rPr>
            <w:tab/>
          </w:r>
          <w:r>
            <w:rPr>
              <w:color w:val="1F4D78"/>
              <w:spacing w:val="-5"/>
            </w:rPr>
            <w:t>40</w:t>
          </w:r>
          <w:r>
            <w:rPr>
              <w:color w:val="1F4D78"/>
              <w:spacing w:val="-5"/>
            </w:rPr>
            <w:fldChar w:fldCharType="end"/>
          </w:r>
        </w:p>
        <w:p>
          <w:pPr>
            <w:pStyle w:val="11"/>
            <w:numPr>
              <w:ilvl w:val="1"/>
              <w:numId w:val="5"/>
            </w:numPr>
            <w:tabs>
              <w:tab w:val="left" w:pos="1860"/>
              <w:tab w:val="right" w:leader="dot" w:pos="10595"/>
            </w:tabs>
            <w:spacing w:before="60" w:after="0" w:line="240" w:lineRule="auto"/>
            <w:ind w:left="1860" w:right="0" w:hanging="360"/>
            <w:jc w:val="left"/>
          </w:pPr>
          <w:r>
            <w:fldChar w:fldCharType="begin"/>
          </w:r>
          <w:r>
            <w:instrText xml:space="preserve"> HYPERLINK \l "_TOC_250000" </w:instrText>
          </w:r>
          <w:r>
            <w:fldChar w:fldCharType="separate"/>
          </w:r>
          <w:r>
            <w:rPr>
              <w:color w:val="1F4D78"/>
            </w:rPr>
            <w:t>FORMS</w:t>
          </w:r>
          <w:r>
            <w:rPr>
              <w:color w:val="1F4D78"/>
              <w:spacing w:val="-1"/>
            </w:rPr>
            <w:t xml:space="preserve"> </w:t>
          </w:r>
          <w:r>
            <w:rPr>
              <w:color w:val="1F4D78"/>
              <w:spacing w:val="-2"/>
            </w:rPr>
            <w:t>DESCRIPTION</w:t>
          </w:r>
          <w:r>
            <w:rPr>
              <w:color w:val="1F4D78"/>
            </w:rPr>
            <w:tab/>
          </w:r>
          <w:r>
            <w:rPr>
              <w:color w:val="1F4D78"/>
              <w:spacing w:val="-5"/>
            </w:rPr>
            <w:t>41</w:t>
          </w:r>
          <w:r>
            <w:rPr>
              <w:color w:val="1F4D78"/>
              <w:spacing w:val="-5"/>
            </w:rPr>
            <w:fldChar w:fldCharType="end"/>
          </w:r>
        </w:p>
        <w:p>
          <w:pPr>
            <w:pStyle w:val="11"/>
            <w:numPr>
              <w:ilvl w:val="1"/>
              <w:numId w:val="5"/>
            </w:numPr>
            <w:tabs>
              <w:tab w:val="left" w:pos="1860"/>
              <w:tab w:val="right" w:leader="dot" w:pos="10669"/>
            </w:tabs>
            <w:spacing w:before="62" w:after="0" w:line="240" w:lineRule="auto"/>
            <w:ind w:left="1860" w:right="0" w:hanging="360"/>
            <w:jc w:val="left"/>
          </w:pPr>
          <w:r>
            <w:rPr>
              <w:color w:val="1F4D78"/>
              <w:spacing w:val="-2"/>
            </w:rPr>
            <w:t>CONCLUSION</w:t>
          </w:r>
          <w:r>
            <w:rPr>
              <w:color w:val="1F4D78"/>
            </w:rPr>
            <w:tab/>
          </w:r>
          <w:r>
            <w:rPr>
              <w:color w:val="1F4D78"/>
              <w:spacing w:val="-5"/>
            </w:rPr>
            <w:t>52</w:t>
          </w:r>
        </w:p>
      </w:sdtContent>
    </w:sdt>
    <w:p>
      <w:pPr>
        <w:spacing w:after="0" w:line="240" w:lineRule="auto"/>
        <w:jc w:val="left"/>
        <w:sectPr>
          <w:footerReference r:id="rId5" w:type="default"/>
          <w:pgSz w:w="12240" w:h="15840"/>
          <w:pgMar w:top="1360" w:right="0" w:bottom="1200" w:left="0" w:header="0" w:footer="1015" w:gutter="0"/>
          <w:pgNumType w:start="2"/>
          <w:cols w:space="720" w:num="1"/>
        </w:sect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spacing w:before="142"/>
        <w:rPr>
          <w:sz w:val="24"/>
        </w:rPr>
      </w:pPr>
    </w:p>
    <w:p>
      <w:pPr>
        <w:pStyle w:val="9"/>
        <w:bidi w:val="0"/>
        <w:ind w:firstLine="1561" w:firstLineChars="650"/>
        <w:rPr>
          <w:rFonts w:hint="default"/>
          <w:b w:val="0"/>
          <w:bCs/>
          <w:sz w:val="24"/>
          <w:lang w:val="en-US"/>
        </w:rPr>
      </w:pPr>
      <w:r>
        <w:rPr>
          <w:b/>
          <w:sz w:val="24"/>
        </w:rPr>
        <w:t>TOPIC:</w:t>
      </w:r>
      <w:r>
        <w:rPr>
          <w:rFonts w:hint="default"/>
          <w:b w:val="0"/>
          <w:bCs/>
          <w:sz w:val="24"/>
          <w:lang w:val="en-US"/>
        </w:rPr>
        <w:t>User information database and parking ticket information system</w:t>
      </w:r>
    </w:p>
    <w:p>
      <w:pPr>
        <w:pStyle w:val="9"/>
        <w:spacing w:before="2"/>
        <w:rPr>
          <w:b/>
          <w:sz w:val="18"/>
        </w:rPr>
      </w:pPr>
    </w:p>
    <w:p>
      <w:pPr>
        <w:pStyle w:val="9"/>
        <w:rPr>
          <w:b/>
          <w:sz w:val="20"/>
        </w:rPr>
      </w:pPr>
    </w:p>
    <w:p>
      <w:pPr>
        <w:pStyle w:val="9"/>
        <w:spacing w:before="226"/>
        <w:rPr>
          <w:b/>
          <w:sz w:val="20"/>
        </w:rPr>
      </w:pPr>
      <w:r>
        <mc:AlternateContent>
          <mc:Choice Requires="wpg">
            <w:drawing>
              <wp:anchor distT="0" distB="0" distL="0" distR="0" simplePos="0" relativeHeight="251663360" behindDoc="1" locked="0" layoutInCell="1" allowOverlap="1">
                <wp:simplePos x="0" y="0"/>
                <wp:positionH relativeFrom="page">
                  <wp:posOffset>895985</wp:posOffset>
                </wp:positionH>
                <wp:positionV relativeFrom="paragraph">
                  <wp:posOffset>304800</wp:posOffset>
                </wp:positionV>
                <wp:extent cx="2270125" cy="17018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2270125" cy="170180"/>
                          <a:chOff x="0" y="0"/>
                          <a:chExt cx="2270125" cy="170180"/>
                        </a:xfrm>
                      </wpg:grpSpPr>
                      <pic:pic xmlns:pic="http://schemas.openxmlformats.org/drawingml/2006/picture">
                        <pic:nvPicPr>
                          <pic:cNvPr id="20" name="Image 20"/>
                          <pic:cNvPicPr/>
                        </pic:nvPicPr>
                        <pic:blipFill>
                          <a:blip r:embed="rId9" cstate="print"/>
                          <a:stretch>
                            <a:fillRect/>
                          </a:stretch>
                        </pic:blipFill>
                        <pic:spPr>
                          <a:xfrm>
                            <a:off x="6095" y="0"/>
                            <a:ext cx="567690" cy="169951"/>
                          </a:xfrm>
                          <a:prstGeom prst="rect">
                            <a:avLst/>
                          </a:prstGeom>
                        </pic:spPr>
                      </pic:pic>
                      <pic:pic xmlns:pic="http://schemas.openxmlformats.org/drawingml/2006/picture">
                        <pic:nvPicPr>
                          <pic:cNvPr id="21" name="Image 21"/>
                          <pic:cNvPicPr/>
                        </pic:nvPicPr>
                        <pic:blipFill>
                          <a:blip r:embed="rId10" cstate="print"/>
                          <a:stretch>
                            <a:fillRect/>
                          </a:stretch>
                        </pic:blipFill>
                        <pic:spPr>
                          <a:xfrm>
                            <a:off x="550163" y="0"/>
                            <a:ext cx="90639" cy="137947"/>
                          </a:xfrm>
                          <a:prstGeom prst="rect">
                            <a:avLst/>
                          </a:prstGeom>
                        </pic:spPr>
                      </pic:pic>
                      <wps:wsp>
                        <wps:cNvPr id="22" name="Graphic 22"/>
                        <wps:cNvSpPr/>
                        <wps:spPr>
                          <a:xfrm>
                            <a:off x="569341" y="11328"/>
                            <a:ext cx="54610" cy="103505"/>
                          </a:xfrm>
                          <a:custGeom>
                            <a:avLst/>
                            <a:gdLst/>
                            <a:ahLst/>
                            <a:cxnLst/>
                            <a:rect l="l" t="t" r="r" b="b"/>
                            <a:pathLst>
                              <a:path w="54610" h="103505">
                                <a:moveTo>
                                  <a:pt x="39624" y="0"/>
                                </a:moveTo>
                                <a:lnTo>
                                  <a:pt x="37084" y="0"/>
                                </a:lnTo>
                                <a:lnTo>
                                  <a:pt x="0" y="17018"/>
                                </a:lnTo>
                                <a:lnTo>
                                  <a:pt x="1396" y="19685"/>
                                </a:lnTo>
                                <a:lnTo>
                                  <a:pt x="4953" y="18034"/>
                                </a:lnTo>
                                <a:lnTo>
                                  <a:pt x="8000" y="17272"/>
                                </a:lnTo>
                                <a:lnTo>
                                  <a:pt x="12191" y="17272"/>
                                </a:lnTo>
                                <a:lnTo>
                                  <a:pt x="13588" y="17652"/>
                                </a:lnTo>
                                <a:lnTo>
                                  <a:pt x="16002" y="19303"/>
                                </a:lnTo>
                                <a:lnTo>
                                  <a:pt x="16890" y="20320"/>
                                </a:lnTo>
                                <a:lnTo>
                                  <a:pt x="17780" y="22605"/>
                                </a:lnTo>
                                <a:lnTo>
                                  <a:pt x="17906" y="25526"/>
                                </a:lnTo>
                                <a:lnTo>
                                  <a:pt x="17906" y="88900"/>
                                </a:lnTo>
                                <a:lnTo>
                                  <a:pt x="8381" y="100202"/>
                                </a:lnTo>
                                <a:lnTo>
                                  <a:pt x="1396" y="100202"/>
                                </a:lnTo>
                                <a:lnTo>
                                  <a:pt x="1396" y="102997"/>
                                </a:lnTo>
                                <a:lnTo>
                                  <a:pt x="54483" y="102997"/>
                                </a:lnTo>
                                <a:lnTo>
                                  <a:pt x="54483" y="100202"/>
                                </a:lnTo>
                                <a:lnTo>
                                  <a:pt x="48387" y="100202"/>
                                </a:lnTo>
                                <a:lnTo>
                                  <a:pt x="45593" y="99695"/>
                                </a:lnTo>
                                <a:lnTo>
                                  <a:pt x="42163" y="97536"/>
                                </a:lnTo>
                                <a:lnTo>
                                  <a:pt x="41021" y="96139"/>
                                </a:lnTo>
                                <a:lnTo>
                                  <a:pt x="39878" y="92710"/>
                                </a:lnTo>
                                <a:lnTo>
                                  <a:pt x="39624" y="88773"/>
                                </a:lnTo>
                                <a:lnTo>
                                  <a:pt x="39624" y="0"/>
                                </a:lnTo>
                                <a:close/>
                              </a:path>
                            </a:pathLst>
                          </a:custGeom>
                          <a:solidFill>
                            <a:srgbClr val="000000"/>
                          </a:solidFill>
                        </wps:spPr>
                        <wps:bodyPr wrap="square" lIns="0" tIns="0" rIns="0" bIns="0" rtlCol="0">
                          <a:noAutofit/>
                        </wps:bodyPr>
                      </wps:wsp>
                      <wps:wsp>
                        <wps:cNvPr id="23" name="Graphic 23"/>
                        <wps:cNvSpPr/>
                        <wps:spPr>
                          <a:xfrm>
                            <a:off x="569341" y="11328"/>
                            <a:ext cx="54610" cy="103505"/>
                          </a:xfrm>
                          <a:custGeom>
                            <a:avLst/>
                            <a:gdLst/>
                            <a:ahLst/>
                            <a:cxnLst/>
                            <a:rect l="l" t="t" r="r" b="b"/>
                            <a:pathLst>
                              <a:path w="54610" h="103505">
                                <a:moveTo>
                                  <a:pt x="37084" y="0"/>
                                </a:moveTo>
                                <a:lnTo>
                                  <a:pt x="39624" y="0"/>
                                </a:lnTo>
                                <a:lnTo>
                                  <a:pt x="39624" y="82550"/>
                                </a:lnTo>
                                <a:lnTo>
                                  <a:pt x="39624" y="88773"/>
                                </a:lnTo>
                                <a:lnTo>
                                  <a:pt x="43815" y="98551"/>
                                </a:lnTo>
                                <a:lnTo>
                                  <a:pt x="45593" y="99695"/>
                                </a:lnTo>
                                <a:lnTo>
                                  <a:pt x="48387" y="100202"/>
                                </a:lnTo>
                                <a:lnTo>
                                  <a:pt x="52196" y="100202"/>
                                </a:lnTo>
                                <a:lnTo>
                                  <a:pt x="54483" y="100202"/>
                                </a:lnTo>
                                <a:lnTo>
                                  <a:pt x="54483" y="102997"/>
                                </a:lnTo>
                                <a:lnTo>
                                  <a:pt x="1396" y="102997"/>
                                </a:lnTo>
                                <a:lnTo>
                                  <a:pt x="1396" y="100202"/>
                                </a:lnTo>
                                <a:lnTo>
                                  <a:pt x="4063" y="100202"/>
                                </a:lnTo>
                                <a:lnTo>
                                  <a:pt x="8381" y="100202"/>
                                </a:lnTo>
                                <a:lnTo>
                                  <a:pt x="17018" y="94615"/>
                                </a:lnTo>
                                <a:lnTo>
                                  <a:pt x="17653" y="92964"/>
                                </a:lnTo>
                                <a:lnTo>
                                  <a:pt x="17906" y="88900"/>
                                </a:lnTo>
                                <a:lnTo>
                                  <a:pt x="17906" y="82550"/>
                                </a:lnTo>
                                <a:lnTo>
                                  <a:pt x="17906" y="30225"/>
                                </a:lnTo>
                                <a:lnTo>
                                  <a:pt x="17906" y="25526"/>
                                </a:lnTo>
                                <a:lnTo>
                                  <a:pt x="17780" y="22605"/>
                                </a:lnTo>
                                <a:lnTo>
                                  <a:pt x="17271" y="21463"/>
                                </a:lnTo>
                                <a:lnTo>
                                  <a:pt x="16890" y="20320"/>
                                </a:lnTo>
                                <a:lnTo>
                                  <a:pt x="16002" y="19303"/>
                                </a:lnTo>
                                <a:lnTo>
                                  <a:pt x="14731" y="18542"/>
                                </a:lnTo>
                                <a:lnTo>
                                  <a:pt x="13588" y="17652"/>
                                </a:lnTo>
                                <a:lnTo>
                                  <a:pt x="12191" y="17272"/>
                                </a:lnTo>
                                <a:lnTo>
                                  <a:pt x="10540" y="17272"/>
                                </a:lnTo>
                                <a:lnTo>
                                  <a:pt x="8000" y="17272"/>
                                </a:lnTo>
                                <a:lnTo>
                                  <a:pt x="4953" y="18034"/>
                                </a:lnTo>
                                <a:lnTo>
                                  <a:pt x="1396" y="19685"/>
                                </a:lnTo>
                                <a:lnTo>
                                  <a:pt x="0" y="17018"/>
                                </a:lnTo>
                                <a:lnTo>
                                  <a:pt x="37084" y="0"/>
                                </a:lnTo>
                                <a:close/>
                              </a:path>
                            </a:pathLst>
                          </a:custGeom>
                          <a:ln w="10160">
                            <a:solidFill>
                              <a:srgbClr val="4470C4"/>
                            </a:solidFill>
                            <a:prstDash val="solid"/>
                          </a:ln>
                        </wps:spPr>
                        <wps:bodyPr wrap="square" lIns="0" tIns="0" rIns="0" bIns="0" rtlCol="0">
                          <a:noAutofit/>
                        </wps:bodyPr>
                      </wps:wsp>
                      <pic:pic xmlns:pic="http://schemas.openxmlformats.org/drawingml/2006/picture">
                        <pic:nvPicPr>
                          <pic:cNvPr id="24" name="Image 24"/>
                          <pic:cNvPicPr/>
                        </pic:nvPicPr>
                        <pic:blipFill>
                          <a:blip r:embed="rId11" cstate="print"/>
                          <a:stretch>
                            <a:fillRect/>
                          </a:stretch>
                        </pic:blipFill>
                        <pic:spPr>
                          <a:xfrm>
                            <a:off x="629412" y="25"/>
                            <a:ext cx="1628448" cy="139446"/>
                          </a:xfrm>
                          <a:prstGeom prst="rect">
                            <a:avLst/>
                          </a:prstGeom>
                        </pic:spPr>
                      </pic:pic>
                      <wps:wsp>
                        <wps:cNvPr id="25" name="Graphic 25"/>
                        <wps:cNvSpPr/>
                        <wps:spPr>
                          <a:xfrm>
                            <a:off x="2216785" y="42697"/>
                            <a:ext cx="24765" cy="73660"/>
                          </a:xfrm>
                          <a:custGeom>
                            <a:avLst/>
                            <a:gdLst/>
                            <a:ahLst/>
                            <a:cxnLst/>
                            <a:rect l="l" t="t" r="r" b="b"/>
                            <a:pathLst>
                              <a:path w="24765" h="73660">
                                <a:moveTo>
                                  <a:pt x="15747" y="48768"/>
                                </a:moveTo>
                                <a:lnTo>
                                  <a:pt x="8889" y="48768"/>
                                </a:lnTo>
                                <a:lnTo>
                                  <a:pt x="5968" y="49910"/>
                                </a:lnTo>
                                <a:lnTo>
                                  <a:pt x="1142" y="54736"/>
                                </a:lnTo>
                                <a:lnTo>
                                  <a:pt x="0" y="57657"/>
                                </a:lnTo>
                                <a:lnTo>
                                  <a:pt x="0" y="64516"/>
                                </a:lnTo>
                                <a:lnTo>
                                  <a:pt x="1142" y="67436"/>
                                </a:lnTo>
                                <a:lnTo>
                                  <a:pt x="5968" y="72263"/>
                                </a:lnTo>
                                <a:lnTo>
                                  <a:pt x="8889" y="73532"/>
                                </a:lnTo>
                                <a:lnTo>
                                  <a:pt x="15747" y="73532"/>
                                </a:lnTo>
                                <a:lnTo>
                                  <a:pt x="18668" y="72263"/>
                                </a:lnTo>
                                <a:lnTo>
                                  <a:pt x="23494" y="67436"/>
                                </a:lnTo>
                                <a:lnTo>
                                  <a:pt x="24764" y="64516"/>
                                </a:lnTo>
                                <a:lnTo>
                                  <a:pt x="24764" y="57657"/>
                                </a:lnTo>
                                <a:lnTo>
                                  <a:pt x="23494" y="54736"/>
                                </a:lnTo>
                                <a:lnTo>
                                  <a:pt x="18668" y="49910"/>
                                </a:lnTo>
                                <a:lnTo>
                                  <a:pt x="15747" y="48768"/>
                                </a:lnTo>
                                <a:close/>
                              </a:path>
                              <a:path w="24765" h="73660">
                                <a:moveTo>
                                  <a:pt x="15747" y="0"/>
                                </a:moveTo>
                                <a:lnTo>
                                  <a:pt x="8889" y="0"/>
                                </a:lnTo>
                                <a:lnTo>
                                  <a:pt x="5968" y="1270"/>
                                </a:lnTo>
                                <a:lnTo>
                                  <a:pt x="3682" y="3682"/>
                                </a:lnTo>
                                <a:lnTo>
                                  <a:pt x="1269" y="6096"/>
                                </a:lnTo>
                                <a:lnTo>
                                  <a:pt x="0" y="9017"/>
                                </a:lnTo>
                                <a:lnTo>
                                  <a:pt x="0" y="15875"/>
                                </a:lnTo>
                                <a:lnTo>
                                  <a:pt x="1269" y="18669"/>
                                </a:lnTo>
                                <a:lnTo>
                                  <a:pt x="3682" y="21081"/>
                                </a:lnTo>
                                <a:lnTo>
                                  <a:pt x="5968" y="23495"/>
                                </a:lnTo>
                                <a:lnTo>
                                  <a:pt x="8889" y="24765"/>
                                </a:lnTo>
                                <a:lnTo>
                                  <a:pt x="15747" y="24765"/>
                                </a:lnTo>
                                <a:lnTo>
                                  <a:pt x="18668" y="23495"/>
                                </a:lnTo>
                                <a:lnTo>
                                  <a:pt x="23494" y="18669"/>
                                </a:lnTo>
                                <a:lnTo>
                                  <a:pt x="24764" y="15875"/>
                                </a:lnTo>
                                <a:lnTo>
                                  <a:pt x="24764" y="9017"/>
                                </a:lnTo>
                                <a:lnTo>
                                  <a:pt x="23494" y="6096"/>
                                </a:lnTo>
                                <a:lnTo>
                                  <a:pt x="18668" y="1270"/>
                                </a:lnTo>
                                <a:lnTo>
                                  <a:pt x="15747" y="0"/>
                                </a:lnTo>
                                <a:close/>
                              </a:path>
                            </a:pathLst>
                          </a:custGeom>
                          <a:solidFill>
                            <a:srgbClr val="000000"/>
                          </a:solidFill>
                        </wps:spPr>
                        <wps:bodyPr wrap="square" lIns="0" tIns="0" rIns="0" bIns="0" rtlCol="0">
                          <a:noAutofit/>
                        </wps:bodyPr>
                      </wps:wsp>
                      <wps:wsp>
                        <wps:cNvPr id="26" name="Graphic 26"/>
                        <wps:cNvSpPr/>
                        <wps:spPr>
                          <a:xfrm>
                            <a:off x="2216785" y="42697"/>
                            <a:ext cx="24765" cy="73660"/>
                          </a:xfrm>
                          <a:custGeom>
                            <a:avLst/>
                            <a:gdLst/>
                            <a:ahLst/>
                            <a:cxnLst/>
                            <a:rect l="l" t="t" r="r" b="b"/>
                            <a:pathLst>
                              <a:path w="24765" h="73660">
                                <a:moveTo>
                                  <a:pt x="12318" y="48768"/>
                                </a:moveTo>
                                <a:lnTo>
                                  <a:pt x="15747" y="48768"/>
                                </a:lnTo>
                                <a:lnTo>
                                  <a:pt x="18668" y="49910"/>
                                </a:lnTo>
                                <a:lnTo>
                                  <a:pt x="21081" y="52324"/>
                                </a:lnTo>
                                <a:lnTo>
                                  <a:pt x="23494" y="54736"/>
                                </a:lnTo>
                                <a:lnTo>
                                  <a:pt x="24764" y="57657"/>
                                </a:lnTo>
                                <a:lnTo>
                                  <a:pt x="24764" y="61086"/>
                                </a:lnTo>
                                <a:lnTo>
                                  <a:pt x="24764" y="64516"/>
                                </a:lnTo>
                                <a:lnTo>
                                  <a:pt x="23494" y="67436"/>
                                </a:lnTo>
                                <a:lnTo>
                                  <a:pt x="21081" y="69850"/>
                                </a:lnTo>
                                <a:lnTo>
                                  <a:pt x="18668" y="72263"/>
                                </a:lnTo>
                                <a:lnTo>
                                  <a:pt x="15747" y="73532"/>
                                </a:lnTo>
                                <a:lnTo>
                                  <a:pt x="12318" y="73532"/>
                                </a:lnTo>
                                <a:lnTo>
                                  <a:pt x="8889" y="73532"/>
                                </a:lnTo>
                                <a:lnTo>
                                  <a:pt x="5968" y="72263"/>
                                </a:lnTo>
                                <a:lnTo>
                                  <a:pt x="3555" y="69850"/>
                                </a:lnTo>
                                <a:lnTo>
                                  <a:pt x="1142" y="67436"/>
                                </a:lnTo>
                                <a:lnTo>
                                  <a:pt x="0" y="64516"/>
                                </a:lnTo>
                                <a:lnTo>
                                  <a:pt x="0" y="61086"/>
                                </a:lnTo>
                                <a:lnTo>
                                  <a:pt x="0" y="57657"/>
                                </a:lnTo>
                                <a:lnTo>
                                  <a:pt x="1142" y="54736"/>
                                </a:lnTo>
                                <a:lnTo>
                                  <a:pt x="3555" y="52324"/>
                                </a:lnTo>
                                <a:lnTo>
                                  <a:pt x="5968" y="49910"/>
                                </a:lnTo>
                                <a:lnTo>
                                  <a:pt x="8889" y="48768"/>
                                </a:lnTo>
                                <a:lnTo>
                                  <a:pt x="12318" y="48768"/>
                                </a:lnTo>
                                <a:close/>
                              </a:path>
                              <a:path w="24765" h="73660">
                                <a:moveTo>
                                  <a:pt x="12318" y="0"/>
                                </a:moveTo>
                                <a:lnTo>
                                  <a:pt x="15747" y="0"/>
                                </a:lnTo>
                                <a:lnTo>
                                  <a:pt x="18668" y="1270"/>
                                </a:lnTo>
                                <a:lnTo>
                                  <a:pt x="21081" y="3682"/>
                                </a:lnTo>
                                <a:lnTo>
                                  <a:pt x="23494" y="6096"/>
                                </a:lnTo>
                                <a:lnTo>
                                  <a:pt x="24764" y="9017"/>
                                </a:lnTo>
                                <a:lnTo>
                                  <a:pt x="24764" y="12446"/>
                                </a:lnTo>
                                <a:lnTo>
                                  <a:pt x="24764" y="15875"/>
                                </a:lnTo>
                                <a:lnTo>
                                  <a:pt x="23494" y="18669"/>
                                </a:lnTo>
                                <a:lnTo>
                                  <a:pt x="21081" y="21081"/>
                                </a:lnTo>
                                <a:lnTo>
                                  <a:pt x="18668" y="23495"/>
                                </a:lnTo>
                                <a:lnTo>
                                  <a:pt x="15747" y="24765"/>
                                </a:lnTo>
                                <a:lnTo>
                                  <a:pt x="12318" y="24765"/>
                                </a:lnTo>
                                <a:lnTo>
                                  <a:pt x="8889" y="24765"/>
                                </a:lnTo>
                                <a:lnTo>
                                  <a:pt x="5968" y="23495"/>
                                </a:lnTo>
                                <a:lnTo>
                                  <a:pt x="3682" y="21081"/>
                                </a:lnTo>
                                <a:lnTo>
                                  <a:pt x="1269" y="18669"/>
                                </a:lnTo>
                                <a:lnTo>
                                  <a:pt x="0" y="15875"/>
                                </a:lnTo>
                                <a:lnTo>
                                  <a:pt x="0" y="12446"/>
                                </a:lnTo>
                                <a:lnTo>
                                  <a:pt x="0" y="9017"/>
                                </a:lnTo>
                                <a:lnTo>
                                  <a:pt x="1269" y="6096"/>
                                </a:lnTo>
                                <a:lnTo>
                                  <a:pt x="3682" y="3682"/>
                                </a:lnTo>
                                <a:lnTo>
                                  <a:pt x="5968" y="1270"/>
                                </a:lnTo>
                                <a:lnTo>
                                  <a:pt x="8889" y="0"/>
                                </a:lnTo>
                                <a:lnTo>
                                  <a:pt x="12318" y="0"/>
                                </a:lnTo>
                                <a:close/>
                              </a:path>
                            </a:pathLst>
                          </a:custGeom>
                          <a:ln w="10160">
                            <a:solidFill>
                              <a:srgbClr val="4470C4"/>
                            </a:solidFill>
                            <a:prstDash val="solid"/>
                          </a:ln>
                        </wps:spPr>
                        <wps:bodyPr wrap="square" lIns="0" tIns="0" rIns="0" bIns="0" rtlCol="0">
                          <a:noAutofit/>
                        </wps:bodyPr>
                      </wps:wsp>
                      <pic:pic xmlns:pic="http://schemas.openxmlformats.org/drawingml/2006/picture">
                        <pic:nvPicPr>
                          <pic:cNvPr id="27" name="Image 27"/>
                          <pic:cNvPicPr/>
                        </pic:nvPicPr>
                        <pic:blipFill>
                          <a:blip r:embed="rId12" cstate="print"/>
                          <a:stretch>
                            <a:fillRect/>
                          </a:stretch>
                        </pic:blipFill>
                        <pic:spPr>
                          <a:xfrm>
                            <a:off x="0" y="118833"/>
                            <a:ext cx="2269998" cy="51117"/>
                          </a:xfrm>
                          <a:prstGeom prst="rect">
                            <a:avLst/>
                          </a:prstGeom>
                        </pic:spPr>
                      </pic:pic>
                      <wps:wsp>
                        <wps:cNvPr id="28" name="Graphic 28"/>
                        <wps:cNvSpPr/>
                        <wps:spPr>
                          <a:xfrm>
                            <a:off x="18288" y="131089"/>
                            <a:ext cx="2235835" cy="15240"/>
                          </a:xfrm>
                          <a:custGeom>
                            <a:avLst/>
                            <a:gdLst/>
                            <a:ahLst/>
                            <a:cxnLst/>
                            <a:rect l="l" t="t" r="r" b="b"/>
                            <a:pathLst>
                              <a:path w="2235835" h="15240">
                                <a:moveTo>
                                  <a:pt x="2235708" y="0"/>
                                </a:moveTo>
                                <a:lnTo>
                                  <a:pt x="0" y="0"/>
                                </a:lnTo>
                                <a:lnTo>
                                  <a:pt x="0" y="15240"/>
                                </a:lnTo>
                                <a:lnTo>
                                  <a:pt x="2235708" y="15240"/>
                                </a:lnTo>
                                <a:lnTo>
                                  <a:pt x="2235708" y="0"/>
                                </a:lnTo>
                                <a:close/>
                              </a:path>
                            </a:pathLst>
                          </a:custGeom>
                          <a:solidFill>
                            <a:srgbClr val="000000"/>
                          </a:solidFill>
                        </wps:spPr>
                        <wps:bodyPr wrap="square" lIns="0" tIns="0" rIns="0" bIns="0" rtlCol="0">
                          <a:noAutofit/>
                        </wps:bodyPr>
                      </wps:wsp>
                      <wps:wsp>
                        <wps:cNvPr id="29" name="Graphic 29"/>
                        <wps:cNvSpPr/>
                        <wps:spPr>
                          <a:xfrm>
                            <a:off x="18288" y="131089"/>
                            <a:ext cx="2235835" cy="15240"/>
                          </a:xfrm>
                          <a:custGeom>
                            <a:avLst/>
                            <a:gdLst/>
                            <a:ahLst/>
                            <a:cxnLst/>
                            <a:rect l="l" t="t" r="r" b="b"/>
                            <a:pathLst>
                              <a:path w="2235835" h="15240">
                                <a:moveTo>
                                  <a:pt x="0" y="15240"/>
                                </a:moveTo>
                                <a:lnTo>
                                  <a:pt x="2235708" y="15240"/>
                                </a:lnTo>
                                <a:lnTo>
                                  <a:pt x="2235708" y="0"/>
                                </a:lnTo>
                                <a:lnTo>
                                  <a:pt x="0" y="0"/>
                                </a:lnTo>
                                <a:lnTo>
                                  <a:pt x="0" y="15240"/>
                                </a:lnTo>
                                <a:close/>
                              </a:path>
                            </a:pathLst>
                          </a:custGeom>
                          <a:ln w="10160">
                            <a:solidFill>
                              <a:srgbClr val="4470C4"/>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0.55pt;margin-top:24pt;height:13.4pt;width:178.75pt;mso-position-horizontal-relative:page;mso-wrap-distance-bottom:0pt;mso-wrap-distance-top:0pt;z-index:-251653120;mso-width-relative:page;mso-height-relative:page;" coordsize="2270125,170180" o:gfxdata="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Gz5gH3NAAAArQIAABkAAABkcnMvX3Jl&#10;bHMvZTJvRG9jLnhtbC5yZWxzvZLBasMwDIbvg76D0X1xkpYxRp1eRqHX0T2AsBXHNJaN7ZX17Wco&#10;gxVKd8tREv/3fwdtd99+FmdK2QVW0DUtCGIdjGOr4PO4f34FkQuywTkwKbhQht2wetp+0IylhvLk&#10;YhaVwlnBVEp8kzLriTzmJkTiehlD8ljqmKyMqE9oSfZt+yLTXwYMN0xxMArSwWxAHC+xNv/PDuPo&#10;NL0H/eWJy50K6XztrkBMlooCT8bhdblpIluQ9x3WyzisHzn0yzj0jxy6ZRy6Xwd582TDD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">
                <o:lock v:ext="edit" aspectratio="f"/>
                <v:shape id="Image 20" o:spid="_x0000_s1026" o:spt="75" type="#_x0000_t75" style="position:absolute;left:6095;top:0;height:169951;width:567690;" filled="f" o:preferrelative="t" stroked="f" coordsize="21600,21600" o:gfxdata="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zpFugAAANsA&#10;AAAPAAAAAAAAAAEAIAAAACIAAABkcnMvZG93bnJldi54bWxQSwECFAAUAAAACACHTuJAMy8FnjsA&#10;AAA5AAAAEAAAAAAAAAABACAAAAAJAQAAZHJzL3NoYXBleG1sLnhtbFBLBQYAAAAABgAGAFsBAACz&#10;AwAAAAA=&#10;">
                  <v:fill on="f" focussize="0,0"/>
                  <v:stroke on="f"/>
                  <v:imagedata r:id="rId9" o:title=""/>
                  <o:lock v:ext="edit" aspectratio="f"/>
                </v:shape>
                <v:shape id="Image 21" o:spid="_x0000_s1026" o:spt="75" type="#_x0000_t75" style="position:absolute;left:550163;top:0;height:137947;width:90639;" filled="f" o:preferrelative="t" stroked="f" coordsize="21600,21600" o:gfxdata="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lH5U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22" o:spid="_x0000_s1026" o:spt="100" style="position:absolute;left:569341;top:11328;height:103505;width:54610;" fillcolor="#000000" filled="t" stroked="f" coordsize="54610,103505" o:gfxdata="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YPU74A&#10;AADbAAAADwAAAAAAAAABACAAAAAiAAAAZHJzL2Rvd25yZXYueG1sUEsBAhQAFAAAAAgAh07iQDMv&#10;BZ47AAAAOQAAABAAAAAAAAAAAQAgAAAADQEAAGRycy9zaGFwZXhtbC54bWxQSwUGAAAAAAYABgBb&#10;AQAAtwMAAAAA&#10;" path="m39624,0l37084,0,0,17018,1396,19685,4953,18034,8000,17272,12191,17272,13588,17652,16002,19303,16890,20320,17780,22605,17906,25526,17906,88900,8381,100202,1396,100202,1396,102997,54483,102997,54483,100202,48387,100202,45593,99695,42163,97536,41021,96139,39878,92710,39624,88773,39624,0xe">
                  <v:fill on="t" focussize="0,0"/>
                  <v:stroke on="f"/>
                  <v:imagedata o:title=""/>
                  <o:lock v:ext="edit" aspectratio="f"/>
                  <v:textbox inset="0mm,0mm,0mm,0mm"/>
                </v:shape>
                <v:shape id="Graphic 23" o:spid="_x0000_s1026" o:spt="100" style="position:absolute;left:569341;top:11328;height:103505;width:54610;" filled="f" stroked="t" coordsize="54610,103505" o:gfxdata="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aO3SvQAA&#10;ANsAAAAPAAAAAAAAAAEAIAAAACIAAABkcnMvZG93bnJldi54bWxQSwECFAAUAAAACACHTuJAMy8F&#10;njsAAAA5AAAAEAAAAAAAAAABACAAAAAMAQAAZHJzL3NoYXBleG1sLnhtbFBLBQYAAAAABgAGAFsB&#10;AAC2AwAAAAA=&#10;" path="m37084,0l39624,0,39624,82550,39624,88773,43815,98551,45593,99695,48387,100202,52196,100202,54483,100202,54483,102997,1396,102997,1396,100202,4063,100202,8381,100202,17018,94615,17653,92964,17906,88900,17906,82550,17906,30225,17906,25526,17780,22605,17271,21463,16890,20320,16002,19303,14731,18542,13588,17652,12191,17272,10540,17272,8000,17272,4953,18034,1396,19685,0,17018,37084,0xe">
                  <v:fill on="f" focussize="0,0"/>
                  <v:stroke weight="0.8pt" color="#4470C4" joinstyle="round"/>
                  <v:imagedata o:title=""/>
                  <o:lock v:ext="edit" aspectratio="f"/>
                  <v:textbox inset="0mm,0mm,0mm,0mm"/>
                </v:shape>
                <v:shape id="Image 24" o:spid="_x0000_s1026" o:spt="75" type="#_x0000_t75" style="position:absolute;left:629412;top:25;height:139446;width:1628448;" filled="f" o:preferrelative="t" stroked="f" coordsize="21600,21600" o:gfxdata="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4hwrsAAADb&#10;AAAADwAAAAAAAAABACAAAAAiAAAAZHJzL2Rvd25yZXYueG1sUEsBAhQAFAAAAAgAh07iQDMvBZ47&#10;AAAAOQAAABAAAAAAAAAAAQAgAAAACgEAAGRycy9zaGFwZXhtbC54bWxQSwUGAAAAAAYABgBbAQAA&#10;tAMAAAAA&#10;">
                  <v:fill on="f" focussize="0,0"/>
                  <v:stroke on="f"/>
                  <v:imagedata r:id="rId11" o:title=""/>
                  <o:lock v:ext="edit" aspectratio="f"/>
                </v:shape>
                <v:shape id="Graphic 25" o:spid="_x0000_s1026" o:spt="100" style="position:absolute;left:2216785;top:42697;height:73660;width:24765;" fillcolor="#000000" filled="t" stroked="f" coordsize="24765,73660" o:gfxdata="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pGrsAAADb&#10;AAAADwAAAAAAAAABACAAAAAiAAAAZHJzL2Rvd25yZXYueG1sUEsBAhQAFAAAAAgAh07iQDMvBZ47&#10;AAAAOQAAABAAAAAAAAAAAQAgAAAACgEAAGRycy9zaGFwZXhtbC54bWxQSwUGAAAAAAYABgBbAQAA&#10;tAMAAAAA&#10;" path="m15747,48768l8889,48768,5968,49910,1142,54736,0,57657,0,64516,1142,67436,5968,72263,8889,73532,15747,73532,18668,72263,23494,67436,24764,64516,24764,57657,23494,54736,18668,49910,15747,48768xem15747,0l8889,0,5968,1270,3682,3682,1269,6096,0,9017,0,15875,1269,18669,3682,21081,5968,23495,8889,24765,15747,24765,18668,23495,23494,18669,24764,15875,24764,9017,23494,6096,18668,1270,15747,0xe">
                  <v:fill on="t" focussize="0,0"/>
                  <v:stroke on="f"/>
                  <v:imagedata o:title=""/>
                  <o:lock v:ext="edit" aspectratio="f"/>
                  <v:textbox inset="0mm,0mm,0mm,0mm"/>
                </v:shape>
                <v:shape id="Graphic 26" o:spid="_x0000_s1026" o:spt="100" style="position:absolute;left:2216785;top:42697;height:73660;width:24765;" filled="f" stroked="t" coordsize="24765,73660" o:gfxdata="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WPKC5AAAA2wAA&#10;AA8AAAAAAAAAAQAgAAAAIgAAAGRycy9kb3ducmV2LnhtbFBLAQIUABQAAAAIAIdO4kAzLwWeOwAA&#10;ADkAAAAQAAAAAAAAAAEAIAAAAAgBAABkcnMvc2hhcGV4bWwueG1sUEsFBgAAAAAGAAYAWwEAALID&#10;AAAAAA==&#10;" path="m12318,48768l15747,48768,18668,49910,21081,52324,23494,54736,24764,57657,24764,61086,24764,64516,23494,67436,21081,69850,18668,72263,15747,73532,12318,73532,8889,73532,5968,72263,3555,69850,1142,67436,0,64516,0,61086,0,57657,1142,54736,3555,52324,5968,49910,8889,48768,12318,48768xem12318,0l15747,0,18668,1270,21081,3682,23494,6096,24764,9017,24764,12446,24764,15875,23494,18669,21081,21081,18668,23495,15747,24765,12318,24765,8889,24765,5968,23495,3682,21081,1269,18669,0,15875,0,12446,0,9017,1269,6096,3682,3682,5968,1270,8889,0,12318,0xe">
                  <v:fill on="f" focussize="0,0"/>
                  <v:stroke weight="0.8pt" color="#4470C4" joinstyle="round"/>
                  <v:imagedata o:title=""/>
                  <o:lock v:ext="edit" aspectratio="f"/>
                  <v:textbox inset="0mm,0mm,0mm,0mm"/>
                </v:shape>
                <v:shape id="Image 27" o:spid="_x0000_s1026" o:spt="75" type="#_x0000_t75" style="position:absolute;left:0;top:118833;height:51117;width:2269998;" filled="f" o:preferrelative="t" stroked="f" coordsize="21600,21600" o:gfxdata="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4lJL4A&#10;AADbAAAADwAAAAAAAAABACAAAAAiAAAAZHJzL2Rvd25yZXYueG1sUEsBAhQAFAAAAAgAh07iQDMv&#10;BZ47AAAAOQAAABAAAAAAAAAAAQAgAAAADQEAAGRycy9zaGFwZXhtbC54bWxQSwUGAAAAAAYABgBb&#10;AQAAtwMAAAAA&#10;">
                  <v:fill on="f" focussize="0,0"/>
                  <v:stroke on="f"/>
                  <v:imagedata r:id="rId12" o:title=""/>
                  <o:lock v:ext="edit" aspectratio="f"/>
                </v:shape>
                <v:shape id="Graphic 28" o:spid="_x0000_s1026" o:spt="100" style="position:absolute;left:18288;top:131089;height:15240;width:2235835;" fillcolor="#000000" filled="t" stroked="f" coordsize="2235835,15240" o:gfxdata="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ZmwVbgAAADbAAAA&#10;DwAAAAAAAAABACAAAAAiAAAAZHJzL2Rvd25yZXYueG1sUEsBAhQAFAAAAAgAh07iQDMvBZ47AAAA&#10;OQAAABAAAAAAAAAAAQAgAAAABwEAAGRycy9zaGFwZXhtbC54bWxQSwUGAAAAAAYABgBbAQAAsQMA&#10;AAAA&#10;" path="m2235708,0l0,0,0,15240,2235708,15240,2235708,0xe">
                  <v:fill on="t" focussize="0,0"/>
                  <v:stroke on="f"/>
                  <v:imagedata o:title=""/>
                  <o:lock v:ext="edit" aspectratio="f"/>
                  <v:textbox inset="0mm,0mm,0mm,0mm"/>
                </v:shape>
                <v:shape id="Graphic 29" o:spid="_x0000_s1026" o:spt="100" style="position:absolute;left:18288;top:131089;height:15240;width:2235835;" filled="f" stroked="t" coordsize="2235835,15240" o:gfxdata="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5oJL4A&#10;AADbAAAADwAAAAAAAAABACAAAAAiAAAAZHJzL2Rvd25yZXYueG1sUEsBAhQAFAAAAAgAh07iQDMv&#10;BZ47AAAAOQAAABAAAAAAAAAAAQAgAAAADQEAAGRycy9zaGFwZXhtbC54bWxQSwUGAAAAAAYABgBb&#10;AQAAtwMAAAAA&#10;" path="m0,15240l2235708,15240,2235708,0,0,0,0,15240xe">
                  <v:fill on="f" focussize="0,0"/>
                  <v:stroke weight="0.8pt" color="#4470C4" joinstyle="round"/>
                  <v:imagedata o:title=""/>
                  <o:lock v:ext="edit" aspectratio="f"/>
                  <v:textbox inset="0mm,0mm,0mm,0mm"/>
                </v:shape>
                <w10:wrap type="topAndBottom"/>
              </v:group>
            </w:pict>
          </mc:Fallback>
        </mc:AlternateContent>
      </w:r>
    </w:p>
    <w:p>
      <w:pPr>
        <w:pStyle w:val="14"/>
        <w:numPr>
          <w:ilvl w:val="1"/>
          <w:numId w:val="6"/>
        </w:numPr>
        <w:tabs>
          <w:tab w:val="left" w:pos="1800"/>
        </w:tabs>
        <w:spacing w:before="150" w:after="0" w:line="240" w:lineRule="auto"/>
        <w:ind w:left="1800" w:right="0" w:hanging="360"/>
        <w:jc w:val="left"/>
        <w:rPr>
          <w:b w:val="0"/>
          <w:bCs/>
          <w:sz w:val="24"/>
        </w:rPr>
      </w:pPr>
      <w:r>
        <w:rPr>
          <w:b/>
          <w:spacing w:val="-2"/>
          <w:sz w:val="24"/>
        </w:rPr>
        <w:t>INTRODUCTION</w:t>
      </w:r>
    </w:p>
    <w:p>
      <w:pPr>
        <w:pStyle w:val="14"/>
        <w:numPr>
          <w:ilvl w:val="0"/>
          <w:numId w:val="0"/>
        </w:numPr>
        <w:tabs>
          <w:tab w:val="left" w:pos="1800"/>
        </w:tabs>
        <w:spacing w:before="150" w:after="0" w:line="240" w:lineRule="auto"/>
        <w:ind w:right="0" w:rightChars="0" w:firstLine="1431" w:firstLineChars="550"/>
        <w:jc w:val="both"/>
        <w:rPr>
          <w:rFonts w:hint="default"/>
          <w:b w:val="0"/>
          <w:bCs/>
          <w:sz w:val="26"/>
          <w:szCs w:val="26"/>
          <w:lang w:val="en-US"/>
        </w:rPr>
      </w:pPr>
      <w:r>
        <w:rPr>
          <w:rFonts w:hint="default"/>
          <w:b/>
          <w:sz w:val="26"/>
          <w:szCs w:val="26"/>
          <w:lang w:val="en-US"/>
        </w:rPr>
        <w:t>The parking ticket payment management system</w:t>
      </w:r>
      <w:r>
        <w:rPr>
          <w:rFonts w:hint="default"/>
          <w:b w:val="0"/>
          <w:bCs/>
          <w:sz w:val="26"/>
          <w:szCs w:val="26"/>
          <w:lang w:val="en-US"/>
        </w:rPr>
        <w:t xml:space="preserve"> is an information system designed to streamline</w:t>
      </w:r>
    </w:p>
    <w:p>
      <w:pPr>
        <w:pStyle w:val="14"/>
        <w:numPr>
          <w:ilvl w:val="0"/>
          <w:numId w:val="0"/>
        </w:numPr>
        <w:tabs>
          <w:tab w:val="left" w:pos="1800"/>
        </w:tabs>
        <w:spacing w:before="150" w:after="0" w:line="240" w:lineRule="auto"/>
        <w:ind w:right="0" w:rightChars="0" w:firstLine="1430" w:firstLineChars="550"/>
        <w:jc w:val="both"/>
        <w:rPr>
          <w:rFonts w:hint="default"/>
          <w:b w:val="0"/>
          <w:bCs/>
          <w:sz w:val="26"/>
          <w:szCs w:val="26"/>
          <w:lang w:val="en-US"/>
        </w:rPr>
      </w:pPr>
      <w:r>
        <w:rPr>
          <w:rFonts w:hint="default"/>
          <w:b w:val="0"/>
          <w:bCs/>
          <w:sz w:val="26"/>
          <w:szCs w:val="26"/>
          <w:lang w:val="en-US"/>
        </w:rPr>
        <w:t>And automate the process of paying parking tickets. The system aims to provide a convenient</w:t>
      </w:r>
    </w:p>
    <w:p>
      <w:pPr>
        <w:pStyle w:val="14"/>
        <w:numPr>
          <w:ilvl w:val="0"/>
          <w:numId w:val="0"/>
        </w:numPr>
        <w:tabs>
          <w:tab w:val="left" w:pos="1800"/>
        </w:tabs>
        <w:spacing w:before="150" w:after="0" w:line="240" w:lineRule="auto"/>
        <w:ind w:right="0" w:rightChars="0" w:firstLine="1430" w:firstLineChars="550"/>
        <w:jc w:val="both"/>
        <w:rPr>
          <w:rFonts w:hint="default"/>
          <w:b w:val="0"/>
          <w:bCs/>
          <w:sz w:val="26"/>
          <w:szCs w:val="26"/>
          <w:lang w:val="en-US"/>
        </w:rPr>
      </w:pPr>
      <w:r>
        <w:rPr>
          <w:rFonts w:hint="default"/>
          <w:b w:val="0"/>
          <w:bCs/>
          <w:sz w:val="26"/>
          <w:szCs w:val="26"/>
          <w:lang w:val="en-US"/>
        </w:rPr>
        <w:t>And user-friendly</w:t>
      </w:r>
      <w:r>
        <w:rPr>
          <w:rFonts w:hint="default"/>
          <w:b/>
          <w:sz w:val="26"/>
          <w:szCs w:val="26"/>
          <w:lang w:val="en-US"/>
        </w:rPr>
        <w:t xml:space="preserve"> </w:t>
      </w:r>
      <w:r>
        <w:rPr>
          <w:rFonts w:hint="default"/>
          <w:b w:val="0"/>
          <w:bCs/>
          <w:sz w:val="26"/>
          <w:szCs w:val="26"/>
          <w:lang w:val="en-US"/>
        </w:rPr>
        <w:t>platform for individuals to pay their parking fines online, reducing the need</w:t>
      </w:r>
    </w:p>
    <w:p>
      <w:pPr>
        <w:pStyle w:val="14"/>
        <w:numPr>
          <w:ilvl w:val="0"/>
          <w:numId w:val="0"/>
        </w:numPr>
        <w:tabs>
          <w:tab w:val="left" w:pos="1800"/>
        </w:tabs>
        <w:spacing w:before="150" w:after="0" w:line="240" w:lineRule="auto"/>
        <w:ind w:right="0" w:rightChars="0" w:firstLine="1430" w:firstLineChars="550"/>
        <w:jc w:val="both"/>
        <w:rPr>
          <w:rFonts w:hint="default"/>
          <w:b w:val="0"/>
          <w:bCs/>
          <w:sz w:val="26"/>
          <w:szCs w:val="26"/>
          <w:lang w:val="en-US"/>
        </w:rPr>
      </w:pPr>
      <w:r>
        <w:rPr>
          <w:rFonts w:hint="default"/>
          <w:b w:val="0"/>
          <w:bCs/>
          <w:sz w:val="26"/>
          <w:szCs w:val="26"/>
          <w:lang w:val="en-US"/>
        </w:rPr>
        <w:t>For  manual paper-based processes and improving efficiency for both users and administrative staff.</w:t>
      </w:r>
    </w:p>
    <w:p>
      <w:pPr>
        <w:pStyle w:val="14"/>
        <w:numPr>
          <w:ilvl w:val="0"/>
          <w:numId w:val="0"/>
        </w:numPr>
        <w:tabs>
          <w:tab w:val="left" w:pos="1800"/>
        </w:tabs>
        <w:spacing w:before="150" w:after="0" w:line="240" w:lineRule="auto"/>
        <w:ind w:right="0" w:rightChars="0" w:firstLine="1430" w:firstLineChars="550"/>
        <w:jc w:val="both"/>
        <w:rPr>
          <w:rFonts w:hint="default"/>
          <w:b w:val="0"/>
          <w:bCs/>
          <w:sz w:val="26"/>
          <w:szCs w:val="26"/>
          <w:lang w:val="en-US"/>
        </w:rPr>
      </w:pPr>
    </w:p>
    <w:p>
      <w:pPr>
        <w:pStyle w:val="9"/>
        <w:spacing w:before="73" w:line="360" w:lineRule="auto"/>
        <w:ind w:left="1440" w:right="1446"/>
        <w:rPr>
          <w:rFonts w:hint="default"/>
        </w:rPr>
      </w:pPr>
      <w:r>
        <w:rPr>
          <w:rFonts w:hint="default"/>
        </w:rPr>
        <w:t>The manual system for parking ticket payment management was burdened by manual processes, limited payment options, delays, and a lack of real-time information. It also lacked user-friendly features, multilingual support, and robust reporting capabilities, making it less efficient and inconvenient for both individuals and administrative staff.</w:t>
      </w:r>
    </w:p>
    <w:p>
      <w:pPr>
        <w:pStyle w:val="9"/>
        <w:spacing w:before="73" w:line="360" w:lineRule="auto"/>
        <w:ind w:left="1440" w:right="1446"/>
      </w:pPr>
      <w:r>
        <w:rPr>
          <w:rFonts w:hint="default"/>
          <w:lang w:val="en-US"/>
        </w:rPr>
        <w:t>Our</w:t>
      </w:r>
      <w:r>
        <w:rPr>
          <w:rFonts w:hint="default"/>
        </w:rPr>
        <w:t xml:space="preserve"> system will provide a user-friendly interface for individuals to access their parking ticket information, make online payments conveniently, and submit appeals if necessary. It will ensure real-time updates, automated reminders, and robust reporting capabilities, making the entire process efficient, transparent, and accessible for both users and administrative staff.</w:t>
      </w:r>
    </w:p>
    <w:p>
      <w:pPr>
        <w:pStyle w:val="3"/>
        <w:numPr>
          <w:ilvl w:val="1"/>
          <w:numId w:val="6"/>
        </w:numPr>
        <w:tabs>
          <w:tab w:val="left" w:pos="1828"/>
        </w:tabs>
        <w:spacing w:before="0" w:after="0" w:line="240" w:lineRule="auto"/>
        <w:ind w:left="1828" w:right="0" w:hanging="388"/>
        <w:jc w:val="left"/>
      </w:pPr>
      <w:bookmarkStart w:id="0" w:name="_TOC_250008"/>
      <w:r>
        <w:t>Problem</w:t>
      </w:r>
      <w:r>
        <w:rPr>
          <w:spacing w:val="-9"/>
        </w:rPr>
        <w:t xml:space="preserve"> </w:t>
      </w:r>
      <w:bookmarkEnd w:id="0"/>
      <w:r>
        <w:rPr>
          <w:spacing w:val="-2"/>
        </w:rPr>
        <w:t>statement</w:t>
      </w:r>
    </w:p>
    <w:p>
      <w:pPr>
        <w:pStyle w:val="9"/>
        <w:spacing w:before="140" w:line="360" w:lineRule="auto"/>
        <w:ind w:left="1440" w:right="1446"/>
        <w:rPr>
          <w:rFonts w:hint="default"/>
          <w:b w:val="0"/>
          <w:bCs/>
          <w:lang w:val="en-US"/>
        </w:rPr>
      </w:pPr>
      <w:r>
        <w:t xml:space="preserve">Today </w:t>
      </w:r>
      <w:r>
        <w:rPr>
          <w:rFonts w:hint="default"/>
          <w:lang w:val="en-US"/>
        </w:rPr>
        <w:t>t</w:t>
      </w:r>
      <w:r>
        <w:rPr>
          <w:rFonts w:hint="default"/>
        </w:rPr>
        <w:t>he manual system</w:t>
      </w:r>
      <w:r>
        <w:t xml:space="preserve"> has become a pain</w:t>
      </w:r>
      <w:r>
        <w:rPr>
          <w:spacing w:val="-3"/>
        </w:rPr>
        <w:t xml:space="preserve"> </w:t>
      </w:r>
      <w:r>
        <w:t>for</w:t>
      </w:r>
      <w:r>
        <w:rPr>
          <w:spacing w:val="-3"/>
        </w:rPr>
        <w:t xml:space="preserve"> </w:t>
      </w:r>
      <w:r>
        <w:t>HR</w:t>
      </w:r>
      <w:r>
        <w:rPr>
          <w:spacing w:val="-3"/>
        </w:rPr>
        <w:t xml:space="preserve"> </w:t>
      </w:r>
      <w:r>
        <w:t>department</w:t>
      </w:r>
      <w:r>
        <w:rPr>
          <w:spacing w:val="-3"/>
        </w:rPr>
        <w:t xml:space="preserve"> </w:t>
      </w:r>
      <w:r>
        <w:t>as</w:t>
      </w:r>
      <w:r>
        <w:rPr>
          <w:spacing w:val="-3"/>
        </w:rPr>
        <w:t xml:space="preserve"> </w:t>
      </w:r>
      <w:r>
        <w:t>well</w:t>
      </w:r>
      <w:r>
        <w:rPr>
          <w:spacing w:val="-3"/>
        </w:rPr>
        <w:t xml:space="preserve"> </w:t>
      </w:r>
      <w:r>
        <w:t>as</w:t>
      </w:r>
      <w:r>
        <w:rPr>
          <w:spacing w:val="-3"/>
        </w:rPr>
        <w:t xml:space="preserve"> </w:t>
      </w:r>
      <w:r>
        <w:t>for</w:t>
      </w:r>
      <w:r>
        <w:rPr>
          <w:spacing w:val="-3"/>
        </w:rPr>
        <w:t xml:space="preserve"> </w:t>
      </w:r>
      <w:r>
        <w:t>the</w:t>
      </w:r>
      <w:r>
        <w:rPr>
          <w:spacing w:val="-3"/>
        </w:rPr>
        <w:t xml:space="preserve"> </w:t>
      </w:r>
      <w:r>
        <w:t>finance</w:t>
      </w:r>
      <w:r>
        <w:rPr>
          <w:spacing w:val="-3"/>
        </w:rPr>
        <w:t xml:space="preserve"> </w:t>
      </w:r>
      <w:r>
        <w:t>team</w:t>
      </w:r>
      <w:r>
        <w:rPr>
          <w:spacing w:val="-5"/>
        </w:rPr>
        <w:t xml:space="preserve"> </w:t>
      </w:r>
      <w:r>
        <w:t>as</w:t>
      </w:r>
      <w:r>
        <w:rPr>
          <w:spacing w:val="-3"/>
        </w:rPr>
        <w:t xml:space="preserve"> </w:t>
      </w:r>
      <w:r>
        <w:t>it</w:t>
      </w:r>
      <w:r>
        <w:rPr>
          <w:spacing w:val="-3"/>
        </w:rPr>
        <w:t xml:space="preserve"> </w:t>
      </w:r>
      <w:r>
        <w:t>need</w:t>
      </w:r>
      <w:r>
        <w:rPr>
          <w:spacing w:val="-3"/>
        </w:rPr>
        <w:t xml:space="preserve"> </w:t>
      </w:r>
      <w:r>
        <w:t>a lot</w:t>
      </w:r>
      <w:r>
        <w:rPr>
          <w:spacing w:val="-3"/>
        </w:rPr>
        <w:t xml:space="preserve"> </w:t>
      </w:r>
      <w:r>
        <w:t>of</w:t>
      </w:r>
      <w:r>
        <w:rPr>
          <w:spacing w:val="-1"/>
        </w:rPr>
        <w:t xml:space="preserve"> </w:t>
      </w:r>
      <w:r>
        <w:t>time,</w:t>
      </w:r>
      <w:r>
        <w:rPr>
          <w:spacing w:val="-3"/>
        </w:rPr>
        <w:t xml:space="preserve"> </w:t>
      </w:r>
      <w:r>
        <w:t>work</w:t>
      </w:r>
      <w:r>
        <w:rPr>
          <w:spacing w:val="-3"/>
        </w:rPr>
        <w:t xml:space="preserve"> </w:t>
      </w:r>
      <w:r>
        <w:t>and effort to make it successful every month. Here we present different problems of using manual payroll system which cost</w:t>
      </w:r>
      <w:r>
        <w:rPr>
          <w:rFonts w:hint="default"/>
          <w:lang w:val="en-US"/>
        </w:rPr>
        <w:t xml:space="preserve"> </w:t>
      </w:r>
      <w:r>
        <w:rPr>
          <w:rFonts w:hint="default"/>
          <w:b/>
          <w:sz w:val="26"/>
          <w:szCs w:val="26"/>
          <w:lang w:val="en-US"/>
        </w:rPr>
        <w:t>The parking ticket payment management system:</w:t>
      </w:r>
    </w:p>
    <w:p>
      <w:pPr>
        <w:pStyle w:val="14"/>
        <w:numPr>
          <w:ilvl w:val="2"/>
          <w:numId w:val="6"/>
        </w:numPr>
        <w:tabs>
          <w:tab w:val="left" w:pos="2160"/>
        </w:tabs>
        <w:spacing w:before="150" w:after="0" w:line="240" w:lineRule="auto"/>
        <w:ind w:left="2160" w:right="0" w:hanging="598"/>
        <w:jc w:val="left"/>
        <w:rPr>
          <w:sz w:val="26"/>
        </w:rPr>
      </w:pPr>
      <w:r>
        <w:rPr>
          <w:rFonts w:hint="default"/>
          <w:sz w:val="26"/>
          <w:lang w:val="en-US"/>
        </w:rPr>
        <w:t>Manual and inconvenient process</w:t>
      </w:r>
    </w:p>
    <w:p>
      <w:pPr>
        <w:pStyle w:val="14"/>
        <w:numPr>
          <w:ilvl w:val="2"/>
          <w:numId w:val="6"/>
        </w:numPr>
        <w:tabs>
          <w:tab w:val="left" w:pos="2160"/>
        </w:tabs>
        <w:spacing w:before="148" w:after="0" w:line="240" w:lineRule="auto"/>
        <w:ind w:left="2160" w:right="0" w:hanging="698"/>
        <w:jc w:val="left"/>
        <w:rPr>
          <w:sz w:val="26"/>
        </w:rPr>
      </w:pPr>
      <w:r>
        <w:rPr>
          <w:rFonts w:hint="default"/>
          <w:sz w:val="26"/>
          <w:lang w:val="en-US"/>
        </w:rPr>
        <w:t>Limited payment methods</w:t>
      </w:r>
    </w:p>
    <w:p>
      <w:pPr>
        <w:pStyle w:val="14"/>
        <w:numPr>
          <w:ilvl w:val="2"/>
          <w:numId w:val="6"/>
        </w:numPr>
        <w:tabs>
          <w:tab w:val="left" w:pos="2160"/>
        </w:tabs>
        <w:spacing w:before="149" w:after="0" w:line="240" w:lineRule="auto"/>
        <w:ind w:left="2160" w:right="0" w:hanging="612"/>
        <w:jc w:val="left"/>
        <w:rPr>
          <w:sz w:val="26"/>
        </w:rPr>
      </w:pPr>
      <w:r>
        <w:rPr>
          <w:rFonts w:hint="default"/>
          <w:sz w:val="26"/>
          <w:lang w:val="en-US"/>
        </w:rPr>
        <w:t>Limited real-time information</w:t>
      </w:r>
    </w:p>
    <w:p>
      <w:pPr>
        <w:pStyle w:val="14"/>
        <w:numPr>
          <w:ilvl w:val="2"/>
          <w:numId w:val="6"/>
        </w:numPr>
        <w:tabs>
          <w:tab w:val="left" w:pos="2160"/>
        </w:tabs>
        <w:spacing w:before="149" w:after="0" w:line="240" w:lineRule="auto"/>
        <w:ind w:left="2160" w:right="0" w:hanging="612"/>
        <w:jc w:val="left"/>
        <w:rPr>
          <w:sz w:val="26"/>
        </w:rPr>
      </w:pPr>
      <w:r>
        <w:rPr>
          <w:rFonts w:hint="default"/>
          <w:sz w:val="26"/>
          <w:lang w:val="en-US"/>
        </w:rPr>
        <w:t>Delays and inefficiency</w:t>
      </w:r>
    </w:p>
    <w:p>
      <w:pPr>
        <w:pStyle w:val="9"/>
        <w:spacing w:before="8"/>
      </w:pPr>
    </w:p>
    <w:p>
      <w:pPr>
        <w:pStyle w:val="3"/>
      </w:pPr>
      <w:r>
        <w:rPr>
          <w:spacing w:val="-2"/>
        </w:rPr>
        <w:t>Solution</w:t>
      </w:r>
    </w:p>
    <w:p>
      <w:pPr>
        <w:pStyle w:val="9"/>
        <w:spacing w:before="143" w:line="360" w:lineRule="auto"/>
        <w:ind w:left="1440" w:right="1714"/>
      </w:pPr>
      <w:r>
        <w:rPr>
          <w:rFonts w:hint="default"/>
        </w:rPr>
        <w:t>The proposed Parking Ticket Payment Management System will address the shortcomings of the existing system by introducing an automated and user-friendly platform</w:t>
      </w:r>
    </w:p>
    <w:p>
      <w:pPr>
        <w:pStyle w:val="3"/>
        <w:spacing w:before="6"/>
      </w:pPr>
      <w:r>
        <w:t>1.4</w:t>
      </w:r>
      <w:r>
        <w:rPr>
          <w:spacing w:val="-7"/>
        </w:rPr>
        <w:t xml:space="preserve"> </w:t>
      </w:r>
      <w:r>
        <w:t>General</w:t>
      </w:r>
      <w:r>
        <w:rPr>
          <w:spacing w:val="-6"/>
        </w:rPr>
        <w:t xml:space="preserve"> </w:t>
      </w:r>
      <w:r>
        <w:rPr>
          <w:spacing w:val="-2"/>
        </w:rPr>
        <w:t>Objective</w:t>
      </w:r>
    </w:p>
    <w:p>
      <w:pPr>
        <w:pStyle w:val="9"/>
        <w:spacing w:before="143" w:line="360" w:lineRule="auto"/>
        <w:ind w:left="1440" w:right="1446"/>
      </w:pPr>
      <w:r>
        <w:rPr>
          <w:rFonts w:hint="default"/>
        </w:rPr>
        <w:t>the proposed system will provide a user-friendly interface for individuals to access their parking ticket information, make online payments conveniently, and submit appeals if necessary. It will ensure real-time updates, automated reminders, and robust reporting capabilities, making the entire process efficient, transparent, and accessible for both users and administrative staff.</w:t>
      </w:r>
    </w:p>
    <w:p>
      <w:pPr>
        <w:spacing w:after="0" w:line="360" w:lineRule="auto"/>
        <w:sectPr>
          <w:pgSz w:w="12240" w:h="15840"/>
          <w:pgMar w:top="1360" w:right="0" w:bottom="1200" w:left="0" w:header="0" w:footer="1015" w:gutter="0"/>
          <w:cols w:space="720" w:num="1"/>
        </w:sectPr>
      </w:pPr>
    </w:p>
    <w:p>
      <w:pPr>
        <w:pStyle w:val="3"/>
        <w:spacing w:before="60"/>
      </w:pPr>
      <w:r>
        <w:t>Specific</w:t>
      </w:r>
      <w:r>
        <w:rPr>
          <w:spacing w:val="-10"/>
        </w:rPr>
        <w:t xml:space="preserve"> </w:t>
      </w:r>
      <w:r>
        <w:rPr>
          <w:spacing w:val="-2"/>
        </w:rPr>
        <w:t>objective</w:t>
      </w:r>
    </w:p>
    <w:p>
      <w:pPr>
        <w:pStyle w:val="9"/>
        <w:spacing w:before="142" w:line="259" w:lineRule="auto"/>
        <w:ind w:left="1440" w:right="1446"/>
      </w:pPr>
      <w:r>
        <w:rPr>
          <w:rFonts w:hint="default"/>
          <w:lang w:val="en-US"/>
        </w:rPr>
        <w:t>The o</w:t>
      </w:r>
      <w:r>
        <w:rPr>
          <w:rFonts w:hint="default"/>
        </w:rPr>
        <w:t>verall</w:t>
      </w:r>
      <w:r>
        <w:rPr>
          <w:rFonts w:hint="default"/>
          <w:lang w:val="en-US"/>
        </w:rPr>
        <w:t xml:space="preserve"> objective of</w:t>
      </w:r>
      <w:r>
        <w:rPr>
          <w:rFonts w:hint="default"/>
        </w:rPr>
        <w:t xml:space="preserve"> the Parking Ticket Payment Management System aims to simplify and streamline the process of paying parking fines, improving user experience and administrative efficiency while promoting compliance and transparency.</w:t>
      </w:r>
    </w:p>
    <w:p>
      <w:pPr>
        <w:pStyle w:val="9"/>
        <w:spacing w:before="4"/>
      </w:pPr>
    </w:p>
    <w:p>
      <w:pPr>
        <w:pStyle w:val="3"/>
        <w:numPr>
          <w:ilvl w:val="1"/>
          <w:numId w:val="7"/>
        </w:numPr>
        <w:tabs>
          <w:tab w:val="left" w:pos="1828"/>
        </w:tabs>
        <w:spacing w:before="0" w:after="0" w:line="360" w:lineRule="auto"/>
        <w:ind w:left="1440" w:right="7217" w:firstLine="0"/>
        <w:jc w:val="left"/>
      </w:pPr>
      <w:r>
        <w:t>Fundamental requirements Available</w:t>
      </w:r>
      <w:r>
        <w:rPr>
          <w:spacing w:val="-10"/>
        </w:rPr>
        <w:t xml:space="preserve"> </w:t>
      </w:r>
      <w:r>
        <w:t>technology</w:t>
      </w:r>
      <w:r>
        <w:rPr>
          <w:spacing w:val="-10"/>
        </w:rPr>
        <w:t xml:space="preserve"> </w:t>
      </w:r>
      <w:r>
        <w:t>to</w:t>
      </w:r>
      <w:r>
        <w:rPr>
          <w:spacing w:val="-11"/>
        </w:rPr>
        <w:t xml:space="preserve"> </w:t>
      </w:r>
      <w:r>
        <w:t>be</w:t>
      </w:r>
      <w:r>
        <w:rPr>
          <w:spacing w:val="-11"/>
        </w:rPr>
        <w:t xml:space="preserve"> </w:t>
      </w:r>
      <w:r>
        <w:t>used:</w:t>
      </w:r>
    </w:p>
    <w:p>
      <w:pPr>
        <w:pStyle w:val="9"/>
        <w:spacing w:line="292" w:lineRule="exact"/>
        <w:ind w:left="1440"/>
      </w:pPr>
      <w:r>
        <w:rPr>
          <w:spacing w:val="-2"/>
        </w:rPr>
        <w:t>Languages:</w:t>
      </w:r>
    </w:p>
    <w:p>
      <w:pPr>
        <w:pStyle w:val="14"/>
        <w:numPr>
          <w:ilvl w:val="0"/>
          <w:numId w:val="8"/>
        </w:numPr>
        <w:tabs>
          <w:tab w:val="left" w:pos="2160"/>
        </w:tabs>
        <w:spacing w:before="150" w:after="0" w:line="360" w:lineRule="auto"/>
        <w:ind w:left="2160" w:right="1830" w:hanging="360"/>
        <w:jc w:val="left"/>
        <w:rPr>
          <w:sz w:val="26"/>
        </w:rPr>
      </w:pPr>
      <w:r>
        <w:rPr>
          <w:sz w:val="26"/>
        </w:rPr>
        <w:t>HTML:</w:t>
      </w:r>
      <w:r>
        <w:rPr>
          <w:spacing w:val="-4"/>
          <w:sz w:val="26"/>
        </w:rPr>
        <w:t xml:space="preserve"> </w:t>
      </w:r>
      <w:r>
        <w:rPr>
          <w:sz w:val="26"/>
        </w:rPr>
        <w:t>as</w:t>
      </w:r>
      <w:r>
        <w:rPr>
          <w:spacing w:val="-2"/>
          <w:sz w:val="26"/>
        </w:rPr>
        <w:t xml:space="preserve"> </w:t>
      </w:r>
      <w:r>
        <w:rPr>
          <w:sz w:val="26"/>
        </w:rPr>
        <w:t>our</w:t>
      </w:r>
      <w:r>
        <w:rPr>
          <w:spacing w:val="-4"/>
          <w:sz w:val="26"/>
        </w:rPr>
        <w:t xml:space="preserve"> </w:t>
      </w:r>
      <w:r>
        <w:rPr>
          <w:sz w:val="26"/>
        </w:rPr>
        <w:t>system</w:t>
      </w:r>
      <w:r>
        <w:rPr>
          <w:spacing w:val="-6"/>
          <w:sz w:val="26"/>
        </w:rPr>
        <w:t xml:space="preserve"> </w:t>
      </w:r>
      <w:r>
        <w:rPr>
          <w:sz w:val="26"/>
        </w:rPr>
        <w:t>is</w:t>
      </w:r>
      <w:r>
        <w:rPr>
          <w:spacing w:val="-4"/>
          <w:sz w:val="26"/>
        </w:rPr>
        <w:t xml:space="preserve"> </w:t>
      </w:r>
      <w:r>
        <w:rPr>
          <w:sz w:val="26"/>
        </w:rPr>
        <w:t>web</w:t>
      </w:r>
      <w:r>
        <w:rPr>
          <w:spacing w:val="-4"/>
          <w:sz w:val="26"/>
        </w:rPr>
        <w:t xml:space="preserve"> </w:t>
      </w:r>
      <w:r>
        <w:rPr>
          <w:sz w:val="26"/>
        </w:rPr>
        <w:t>based</w:t>
      </w:r>
      <w:r>
        <w:rPr>
          <w:spacing w:val="-4"/>
          <w:sz w:val="26"/>
        </w:rPr>
        <w:t xml:space="preserve"> </w:t>
      </w:r>
      <w:r>
        <w:rPr>
          <w:sz w:val="26"/>
        </w:rPr>
        <w:t>we</w:t>
      </w:r>
      <w:r>
        <w:rPr>
          <w:spacing w:val="-4"/>
          <w:sz w:val="26"/>
        </w:rPr>
        <w:t xml:space="preserve"> </w:t>
      </w:r>
      <w:r>
        <w:rPr>
          <w:sz w:val="26"/>
        </w:rPr>
        <w:t>will</w:t>
      </w:r>
      <w:r>
        <w:rPr>
          <w:spacing w:val="-4"/>
          <w:sz w:val="26"/>
        </w:rPr>
        <w:t xml:space="preserve"> </w:t>
      </w:r>
      <w:r>
        <w:rPr>
          <w:sz w:val="26"/>
        </w:rPr>
        <w:t>need</w:t>
      </w:r>
      <w:r>
        <w:rPr>
          <w:spacing w:val="-4"/>
          <w:sz w:val="26"/>
        </w:rPr>
        <w:t xml:space="preserve"> </w:t>
      </w:r>
      <w:r>
        <w:rPr>
          <w:sz w:val="26"/>
        </w:rPr>
        <w:t>hypertext markup</w:t>
      </w:r>
      <w:r>
        <w:rPr>
          <w:spacing w:val="-4"/>
          <w:sz w:val="26"/>
        </w:rPr>
        <w:t xml:space="preserve"> </w:t>
      </w:r>
      <w:r>
        <w:rPr>
          <w:sz w:val="26"/>
        </w:rPr>
        <w:t>language</w:t>
      </w:r>
      <w:r>
        <w:rPr>
          <w:spacing w:val="-4"/>
          <w:sz w:val="26"/>
        </w:rPr>
        <w:t xml:space="preserve"> </w:t>
      </w:r>
      <w:r>
        <w:rPr>
          <w:sz w:val="26"/>
        </w:rPr>
        <w:t>to develop web based codes.</w:t>
      </w:r>
    </w:p>
    <w:p>
      <w:pPr>
        <w:pStyle w:val="14"/>
        <w:numPr>
          <w:ilvl w:val="0"/>
          <w:numId w:val="8"/>
        </w:numPr>
        <w:tabs>
          <w:tab w:val="left" w:pos="2159"/>
        </w:tabs>
        <w:spacing w:before="0" w:after="0" w:line="297" w:lineRule="exact"/>
        <w:ind w:left="2159" w:right="0" w:hanging="359"/>
        <w:jc w:val="left"/>
        <w:rPr>
          <w:sz w:val="26"/>
        </w:rPr>
      </w:pPr>
      <w:r>
        <w:rPr>
          <w:sz w:val="26"/>
        </w:rPr>
        <w:t>PHP</w:t>
      </w:r>
      <w:r>
        <w:rPr>
          <w:spacing w:val="-8"/>
          <w:sz w:val="26"/>
        </w:rPr>
        <w:t xml:space="preserve"> </w:t>
      </w:r>
      <w:r>
        <w:rPr>
          <w:sz w:val="26"/>
        </w:rPr>
        <w:t>and</w:t>
      </w:r>
      <w:r>
        <w:rPr>
          <w:spacing w:val="-5"/>
          <w:sz w:val="26"/>
        </w:rPr>
        <w:t xml:space="preserve"> </w:t>
      </w:r>
      <w:r>
        <w:rPr>
          <w:sz w:val="26"/>
        </w:rPr>
        <w:t>JavaScript:</w:t>
      </w:r>
      <w:r>
        <w:rPr>
          <w:spacing w:val="-7"/>
          <w:sz w:val="26"/>
        </w:rPr>
        <w:t xml:space="preserve"> </w:t>
      </w:r>
      <w:r>
        <w:rPr>
          <w:sz w:val="26"/>
        </w:rPr>
        <w:t>for</w:t>
      </w:r>
      <w:r>
        <w:rPr>
          <w:spacing w:val="-8"/>
          <w:sz w:val="26"/>
        </w:rPr>
        <w:t xml:space="preserve"> </w:t>
      </w:r>
      <w:r>
        <w:rPr>
          <w:sz w:val="26"/>
        </w:rPr>
        <w:t>assisting</w:t>
      </w:r>
      <w:r>
        <w:rPr>
          <w:spacing w:val="-5"/>
          <w:sz w:val="26"/>
        </w:rPr>
        <w:t xml:space="preserve"> </w:t>
      </w:r>
      <w:r>
        <w:rPr>
          <w:sz w:val="26"/>
        </w:rPr>
        <w:t>HTML</w:t>
      </w:r>
      <w:r>
        <w:rPr>
          <w:spacing w:val="-4"/>
          <w:sz w:val="26"/>
        </w:rPr>
        <w:t xml:space="preserve"> </w:t>
      </w:r>
      <w:r>
        <w:rPr>
          <w:sz w:val="26"/>
        </w:rPr>
        <w:t>developed</w:t>
      </w:r>
      <w:r>
        <w:rPr>
          <w:spacing w:val="-8"/>
          <w:sz w:val="26"/>
        </w:rPr>
        <w:t xml:space="preserve"> </w:t>
      </w:r>
      <w:r>
        <w:rPr>
          <w:spacing w:val="-2"/>
          <w:sz w:val="26"/>
        </w:rPr>
        <w:t>code.</w:t>
      </w:r>
    </w:p>
    <w:p>
      <w:pPr>
        <w:pStyle w:val="14"/>
        <w:numPr>
          <w:ilvl w:val="0"/>
          <w:numId w:val="8"/>
        </w:numPr>
        <w:tabs>
          <w:tab w:val="left" w:pos="2160"/>
        </w:tabs>
        <w:spacing w:before="150" w:after="0" w:line="360" w:lineRule="auto"/>
        <w:ind w:left="2160" w:right="1470" w:hanging="360"/>
        <w:jc w:val="left"/>
        <w:rPr>
          <w:sz w:val="26"/>
        </w:rPr>
      </w:pPr>
      <w:r>
        <w:rPr>
          <w:sz w:val="26"/>
        </w:rPr>
        <w:t>Java</w:t>
      </w:r>
      <w:r>
        <w:rPr>
          <w:spacing w:val="-4"/>
          <w:sz w:val="26"/>
        </w:rPr>
        <w:t xml:space="preserve"> </w:t>
      </w:r>
      <w:r>
        <w:rPr>
          <w:sz w:val="26"/>
        </w:rPr>
        <w:t>program</w:t>
      </w:r>
      <w:r>
        <w:rPr>
          <w:rFonts w:hint="default"/>
          <w:sz w:val="26"/>
          <w:lang w:val="en-US"/>
        </w:rPr>
        <w:t>m</w:t>
      </w:r>
      <w:r>
        <w:rPr>
          <w:sz w:val="26"/>
        </w:rPr>
        <w:t>ing</w:t>
      </w:r>
      <w:r>
        <w:rPr>
          <w:spacing w:val="-4"/>
          <w:sz w:val="26"/>
        </w:rPr>
        <w:t xml:space="preserve"> </w:t>
      </w:r>
      <w:r>
        <w:rPr>
          <w:sz w:val="26"/>
        </w:rPr>
        <w:t>language:</w:t>
      </w:r>
      <w:r>
        <w:rPr>
          <w:spacing w:val="-4"/>
          <w:sz w:val="26"/>
        </w:rPr>
        <w:t xml:space="preserve"> </w:t>
      </w:r>
      <w:r>
        <w:rPr>
          <w:sz w:val="26"/>
        </w:rPr>
        <w:t>by</w:t>
      </w:r>
      <w:r>
        <w:rPr>
          <w:spacing w:val="-5"/>
          <w:sz w:val="26"/>
        </w:rPr>
        <w:t xml:space="preserve"> </w:t>
      </w:r>
      <w:r>
        <w:rPr>
          <w:sz w:val="26"/>
        </w:rPr>
        <w:t>mean</w:t>
      </w:r>
      <w:r>
        <w:rPr>
          <w:spacing w:val="-4"/>
          <w:sz w:val="26"/>
        </w:rPr>
        <w:t xml:space="preserve"> </w:t>
      </w:r>
      <w:r>
        <w:rPr>
          <w:sz w:val="26"/>
        </w:rPr>
        <w:t>of</w:t>
      </w:r>
      <w:r>
        <w:rPr>
          <w:spacing w:val="-1"/>
          <w:sz w:val="26"/>
        </w:rPr>
        <w:t xml:space="preserve"> </w:t>
      </w:r>
      <w:r>
        <w:rPr>
          <w:sz w:val="26"/>
        </w:rPr>
        <w:t>java</w:t>
      </w:r>
      <w:r>
        <w:rPr>
          <w:spacing w:val="-4"/>
          <w:sz w:val="26"/>
        </w:rPr>
        <w:t xml:space="preserve"> </w:t>
      </w:r>
      <w:r>
        <w:rPr>
          <w:sz w:val="26"/>
        </w:rPr>
        <w:t>IDE</w:t>
      </w:r>
      <w:r>
        <w:rPr>
          <w:spacing w:val="-4"/>
          <w:sz w:val="26"/>
        </w:rPr>
        <w:t xml:space="preserve"> </w:t>
      </w:r>
      <w:r>
        <w:rPr>
          <w:sz w:val="26"/>
        </w:rPr>
        <w:t>it</w:t>
      </w:r>
      <w:r>
        <w:rPr>
          <w:spacing w:val="-4"/>
          <w:sz w:val="26"/>
        </w:rPr>
        <w:t xml:space="preserve"> </w:t>
      </w:r>
      <w:r>
        <w:rPr>
          <w:sz w:val="26"/>
        </w:rPr>
        <w:t>will</w:t>
      </w:r>
      <w:r>
        <w:rPr>
          <w:spacing w:val="-1"/>
          <w:sz w:val="26"/>
        </w:rPr>
        <w:t xml:space="preserve"> </w:t>
      </w:r>
      <w:r>
        <w:rPr>
          <w:sz w:val="26"/>
        </w:rPr>
        <w:t>be</w:t>
      </w:r>
      <w:r>
        <w:rPr>
          <w:spacing w:val="-4"/>
          <w:sz w:val="26"/>
        </w:rPr>
        <w:t xml:space="preserve"> </w:t>
      </w:r>
      <w:r>
        <w:rPr>
          <w:sz w:val="26"/>
        </w:rPr>
        <w:t>used</w:t>
      </w:r>
      <w:r>
        <w:rPr>
          <w:spacing w:val="-1"/>
          <w:sz w:val="26"/>
        </w:rPr>
        <w:t xml:space="preserve"> </w:t>
      </w:r>
      <w:r>
        <w:rPr>
          <w:sz w:val="26"/>
        </w:rPr>
        <w:t>to</w:t>
      </w:r>
      <w:r>
        <w:rPr>
          <w:spacing w:val="-4"/>
          <w:sz w:val="26"/>
        </w:rPr>
        <w:t xml:space="preserve"> </w:t>
      </w:r>
      <w:r>
        <w:rPr>
          <w:sz w:val="26"/>
        </w:rPr>
        <w:t>create</w:t>
      </w:r>
      <w:r>
        <w:rPr>
          <w:spacing w:val="-4"/>
          <w:sz w:val="26"/>
        </w:rPr>
        <w:t xml:space="preserve"> </w:t>
      </w:r>
      <w:r>
        <w:rPr>
          <w:sz w:val="26"/>
        </w:rPr>
        <w:t>interfaces and logical connection to database.</w:t>
      </w:r>
    </w:p>
    <w:p>
      <w:pPr>
        <w:pStyle w:val="9"/>
        <w:spacing w:before="1"/>
        <w:ind w:left="1440"/>
      </w:pPr>
      <w:r>
        <w:t>Web</w:t>
      </w:r>
      <w:r>
        <w:rPr>
          <w:spacing w:val="-7"/>
        </w:rPr>
        <w:t xml:space="preserve"> </w:t>
      </w:r>
      <w:r>
        <w:rPr>
          <w:spacing w:val="-2"/>
        </w:rPr>
        <w:t>server:</w:t>
      </w:r>
    </w:p>
    <w:p>
      <w:pPr>
        <w:pStyle w:val="14"/>
        <w:numPr>
          <w:ilvl w:val="0"/>
          <w:numId w:val="9"/>
        </w:numPr>
        <w:tabs>
          <w:tab w:val="left" w:pos="2160"/>
        </w:tabs>
        <w:spacing w:before="150" w:after="0" w:line="360" w:lineRule="auto"/>
        <w:ind w:left="2160" w:right="2435" w:hanging="360"/>
        <w:jc w:val="left"/>
        <w:rPr>
          <w:sz w:val="26"/>
        </w:rPr>
      </w:pPr>
      <w:r>
        <w:rPr>
          <w:rFonts w:hint="default"/>
          <w:sz w:val="26"/>
          <w:lang w:val="en-US"/>
        </w:rPr>
        <w:t>X</w:t>
      </w:r>
      <w:r>
        <w:rPr>
          <w:sz w:val="26"/>
        </w:rPr>
        <w:t>AMP</w:t>
      </w:r>
      <w:r>
        <w:rPr>
          <w:rFonts w:hint="default"/>
          <w:sz w:val="26"/>
          <w:lang w:val="en-US"/>
        </w:rPr>
        <w:t>P</w:t>
      </w:r>
      <w:r>
        <w:rPr>
          <w:spacing w:val="-5"/>
          <w:sz w:val="26"/>
        </w:rPr>
        <w:t xml:space="preserve"> </w:t>
      </w:r>
      <w:r>
        <w:rPr>
          <w:sz w:val="26"/>
        </w:rPr>
        <w:t>server:</w:t>
      </w:r>
      <w:r>
        <w:rPr>
          <w:spacing w:val="-5"/>
          <w:sz w:val="26"/>
        </w:rPr>
        <w:t xml:space="preserve"> </w:t>
      </w:r>
      <w:r>
        <w:rPr>
          <w:sz w:val="26"/>
        </w:rPr>
        <w:t>for</w:t>
      </w:r>
      <w:r>
        <w:rPr>
          <w:spacing w:val="-5"/>
          <w:sz w:val="26"/>
        </w:rPr>
        <w:t xml:space="preserve"> </w:t>
      </w:r>
      <w:r>
        <w:rPr>
          <w:sz w:val="26"/>
        </w:rPr>
        <w:t>solution</w:t>
      </w:r>
      <w:r>
        <w:rPr>
          <w:spacing w:val="-5"/>
          <w:sz w:val="26"/>
        </w:rPr>
        <w:t xml:space="preserve"> </w:t>
      </w:r>
      <w:r>
        <w:rPr>
          <w:sz w:val="26"/>
        </w:rPr>
        <w:t>stack</w:t>
      </w:r>
      <w:r>
        <w:rPr>
          <w:spacing w:val="-5"/>
          <w:sz w:val="26"/>
        </w:rPr>
        <w:t xml:space="preserve"> </w:t>
      </w:r>
      <w:r>
        <w:rPr>
          <w:sz w:val="26"/>
        </w:rPr>
        <w:t>for</w:t>
      </w:r>
      <w:r>
        <w:rPr>
          <w:spacing w:val="-5"/>
          <w:sz w:val="26"/>
        </w:rPr>
        <w:t xml:space="preserve"> </w:t>
      </w:r>
      <w:r>
        <w:rPr>
          <w:sz w:val="26"/>
        </w:rPr>
        <w:t>Microsoft</w:t>
      </w:r>
      <w:r>
        <w:rPr>
          <w:spacing w:val="-5"/>
          <w:sz w:val="26"/>
        </w:rPr>
        <w:t xml:space="preserve"> </w:t>
      </w:r>
      <w:r>
        <w:rPr>
          <w:sz w:val="26"/>
        </w:rPr>
        <w:t>window</w:t>
      </w:r>
      <w:r>
        <w:rPr>
          <w:spacing w:val="-4"/>
          <w:sz w:val="26"/>
        </w:rPr>
        <w:t xml:space="preserve"> </w:t>
      </w:r>
      <w:r>
        <w:rPr>
          <w:sz w:val="26"/>
        </w:rPr>
        <w:t>operating</w:t>
      </w:r>
      <w:r>
        <w:rPr>
          <w:spacing w:val="-5"/>
          <w:sz w:val="26"/>
        </w:rPr>
        <w:t xml:space="preserve"> </w:t>
      </w:r>
      <w:r>
        <w:rPr>
          <w:sz w:val="26"/>
        </w:rPr>
        <w:t>system supporting MySQL database and PHP program</w:t>
      </w:r>
      <w:r>
        <w:rPr>
          <w:rFonts w:hint="default"/>
          <w:sz w:val="26"/>
          <w:lang w:val="en-US"/>
        </w:rPr>
        <w:t>m</w:t>
      </w:r>
      <w:r>
        <w:rPr>
          <w:sz w:val="26"/>
        </w:rPr>
        <w:t>ing languages.</w:t>
      </w:r>
    </w:p>
    <w:p>
      <w:pPr>
        <w:pStyle w:val="9"/>
        <w:ind w:left="1440"/>
      </w:pPr>
      <w:r>
        <w:t>Development</w:t>
      </w:r>
      <w:r>
        <w:rPr>
          <w:spacing w:val="-16"/>
        </w:rPr>
        <w:t xml:space="preserve"> </w:t>
      </w:r>
      <w:r>
        <w:rPr>
          <w:spacing w:val="-2"/>
        </w:rPr>
        <w:t>platform:</w:t>
      </w:r>
    </w:p>
    <w:p>
      <w:pPr>
        <w:pStyle w:val="14"/>
        <w:numPr>
          <w:ilvl w:val="1"/>
          <w:numId w:val="9"/>
        </w:numPr>
        <w:tabs>
          <w:tab w:val="left" w:pos="2880"/>
        </w:tabs>
        <w:spacing w:before="148" w:after="0" w:line="360" w:lineRule="auto"/>
        <w:ind w:left="2880" w:right="2174" w:hanging="512"/>
        <w:jc w:val="left"/>
        <w:rPr>
          <w:sz w:val="26"/>
        </w:rPr>
      </w:pPr>
      <w:r>
        <w:rPr>
          <w:rFonts w:hint="default"/>
          <w:sz w:val="26"/>
          <w:lang w:val="en-US"/>
        </w:rPr>
        <w:t>ECLIPSE IDE</w:t>
      </w:r>
      <w:r>
        <w:rPr>
          <w:sz w:val="26"/>
        </w:rPr>
        <w:t>:</w:t>
      </w:r>
      <w:r>
        <w:rPr>
          <w:spacing w:val="-5"/>
          <w:sz w:val="26"/>
        </w:rPr>
        <w:t xml:space="preserve"> </w:t>
      </w:r>
      <w:r>
        <w:rPr>
          <w:sz w:val="26"/>
        </w:rPr>
        <w:t>for</w:t>
      </w:r>
      <w:r>
        <w:rPr>
          <w:spacing w:val="-5"/>
          <w:sz w:val="26"/>
        </w:rPr>
        <w:t xml:space="preserve"> </w:t>
      </w:r>
      <w:r>
        <w:rPr>
          <w:sz w:val="26"/>
        </w:rPr>
        <w:t>quickie</w:t>
      </w:r>
      <w:r>
        <w:rPr>
          <w:spacing w:val="-5"/>
          <w:sz w:val="26"/>
        </w:rPr>
        <w:t xml:space="preserve"> </w:t>
      </w:r>
      <w:r>
        <w:rPr>
          <w:sz w:val="26"/>
        </w:rPr>
        <w:t>creation</w:t>
      </w:r>
      <w:r>
        <w:rPr>
          <w:spacing w:val="-2"/>
          <w:sz w:val="26"/>
        </w:rPr>
        <w:t xml:space="preserve"> </w:t>
      </w:r>
      <w:r>
        <w:rPr>
          <w:sz w:val="26"/>
        </w:rPr>
        <w:t>and</w:t>
      </w:r>
      <w:r>
        <w:rPr>
          <w:spacing w:val="-3"/>
          <w:sz w:val="26"/>
        </w:rPr>
        <w:t xml:space="preserve"> </w:t>
      </w:r>
      <w:r>
        <w:rPr>
          <w:sz w:val="26"/>
        </w:rPr>
        <w:t>publish</w:t>
      </w:r>
      <w:r>
        <w:rPr>
          <w:spacing w:val="-5"/>
          <w:sz w:val="26"/>
        </w:rPr>
        <w:t xml:space="preserve"> </w:t>
      </w:r>
      <w:r>
        <w:rPr>
          <w:sz w:val="26"/>
        </w:rPr>
        <w:t>web</w:t>
      </w:r>
      <w:r>
        <w:rPr>
          <w:spacing w:val="-5"/>
          <w:sz w:val="26"/>
        </w:rPr>
        <w:t xml:space="preserve"> </w:t>
      </w:r>
      <w:r>
        <w:rPr>
          <w:sz w:val="26"/>
        </w:rPr>
        <w:t>pages</w:t>
      </w:r>
      <w:r>
        <w:rPr>
          <w:spacing w:val="-5"/>
          <w:sz w:val="26"/>
        </w:rPr>
        <w:t xml:space="preserve"> </w:t>
      </w:r>
      <w:r>
        <w:rPr>
          <w:sz w:val="26"/>
        </w:rPr>
        <w:t>for HTML, CSS and JavaScript.</w:t>
      </w:r>
    </w:p>
    <w:p>
      <w:pPr>
        <w:pStyle w:val="3"/>
        <w:spacing w:before="8"/>
      </w:pPr>
      <w:r>
        <w:t>Available</w:t>
      </w:r>
      <w:r>
        <w:rPr>
          <w:spacing w:val="-4"/>
        </w:rPr>
        <w:t xml:space="preserve"> </w:t>
      </w:r>
      <w:r>
        <w:t>tools</w:t>
      </w:r>
      <w:r>
        <w:rPr>
          <w:spacing w:val="-6"/>
        </w:rPr>
        <w:t xml:space="preserve"> </w:t>
      </w:r>
      <w:r>
        <w:t>to</w:t>
      </w:r>
      <w:r>
        <w:rPr>
          <w:spacing w:val="-6"/>
        </w:rPr>
        <w:t xml:space="preserve"> </w:t>
      </w:r>
      <w:r>
        <w:t>be</w:t>
      </w:r>
      <w:r>
        <w:rPr>
          <w:spacing w:val="-6"/>
        </w:rPr>
        <w:t xml:space="preserve"> </w:t>
      </w:r>
      <w:r>
        <w:rPr>
          <w:spacing w:val="-2"/>
        </w:rPr>
        <w:t>used:</w:t>
      </w:r>
    </w:p>
    <w:p>
      <w:pPr>
        <w:pStyle w:val="9"/>
        <w:spacing w:before="143" w:line="360" w:lineRule="auto"/>
        <w:ind w:left="1440" w:right="1446"/>
      </w:pPr>
      <w:r>
        <w:t>This</w:t>
      </w:r>
      <w:r>
        <w:rPr>
          <w:spacing w:val="-4"/>
        </w:rPr>
        <w:t xml:space="preserve"> </w:t>
      </w:r>
      <w:r>
        <w:t>project</w:t>
      </w:r>
      <w:r>
        <w:rPr>
          <w:spacing w:val="-2"/>
        </w:rPr>
        <w:t xml:space="preserve"> </w:t>
      </w:r>
      <w:r>
        <w:t>will</w:t>
      </w:r>
      <w:r>
        <w:rPr>
          <w:spacing w:val="-4"/>
        </w:rPr>
        <w:t xml:space="preserve"> </w:t>
      </w:r>
      <w:r>
        <w:t>require</w:t>
      </w:r>
      <w:r>
        <w:rPr>
          <w:spacing w:val="-4"/>
        </w:rPr>
        <w:t xml:space="preserve"> </w:t>
      </w:r>
      <w:r>
        <w:t>tools</w:t>
      </w:r>
      <w:r>
        <w:rPr>
          <w:spacing w:val="-4"/>
        </w:rPr>
        <w:t xml:space="preserve"> </w:t>
      </w:r>
      <w:r>
        <w:t>like:</w:t>
      </w:r>
      <w:r>
        <w:rPr>
          <w:spacing w:val="-4"/>
        </w:rPr>
        <w:t xml:space="preserve"> </w:t>
      </w:r>
      <w:r>
        <w:t>editor</w:t>
      </w:r>
      <w:r>
        <w:rPr>
          <w:spacing w:val="-2"/>
        </w:rPr>
        <w:t xml:space="preserve"> </w:t>
      </w:r>
      <w:r>
        <w:t>which</w:t>
      </w:r>
      <w:r>
        <w:rPr>
          <w:spacing w:val="-4"/>
        </w:rPr>
        <w:t xml:space="preserve"> </w:t>
      </w:r>
      <w:r>
        <w:t>is</w:t>
      </w:r>
      <w:r>
        <w:rPr>
          <w:spacing w:val="-4"/>
        </w:rPr>
        <w:t xml:space="preserve"> </w:t>
      </w:r>
      <w:r>
        <w:rPr>
          <w:rFonts w:hint="default"/>
          <w:lang w:val="en-US"/>
        </w:rPr>
        <w:t>ECLIPSE</w:t>
      </w:r>
      <w:r>
        <w:rPr>
          <w:spacing w:val="-4"/>
        </w:rPr>
        <w:t xml:space="preserve"> </w:t>
      </w:r>
      <w:r>
        <w:t>for</w:t>
      </w:r>
      <w:r>
        <w:rPr>
          <w:spacing w:val="-4"/>
        </w:rPr>
        <w:t xml:space="preserve"> </w:t>
      </w:r>
      <w:r>
        <w:t>both</w:t>
      </w:r>
      <w:r>
        <w:rPr>
          <w:spacing w:val="-4"/>
        </w:rPr>
        <w:t xml:space="preserve"> </w:t>
      </w:r>
      <w:r>
        <w:t>PHP,</w:t>
      </w:r>
      <w:r>
        <w:rPr>
          <w:spacing w:val="-2"/>
        </w:rPr>
        <w:t xml:space="preserve"> </w:t>
      </w:r>
      <w:r>
        <w:rPr>
          <w:rFonts w:hint="default"/>
          <w:spacing w:val="-2"/>
          <w:lang w:val="en-US"/>
        </w:rPr>
        <w:t>X</w:t>
      </w:r>
      <w:r>
        <w:t>AMP</w:t>
      </w:r>
      <w:r>
        <w:rPr>
          <w:rFonts w:hint="default"/>
          <w:lang w:val="en-US"/>
        </w:rPr>
        <w:t>P</w:t>
      </w:r>
      <w:r>
        <w:t xml:space="preserve"> server for MySQL, also it will require operating system which is window 10.</w:t>
      </w:r>
    </w:p>
    <w:p>
      <w:pPr>
        <w:spacing w:before="8" w:line="355" w:lineRule="auto"/>
        <w:ind w:left="1440" w:right="6433" w:firstLine="0"/>
        <w:jc w:val="left"/>
        <w:rPr>
          <w:rFonts w:hint="default"/>
          <w:sz w:val="26"/>
          <w:lang w:val="en-US"/>
        </w:rPr>
      </w:pPr>
      <w:r>
        <w:rPr>
          <w:b/>
          <w:sz w:val="26"/>
        </w:rPr>
        <w:t>Available</w:t>
      </w:r>
      <w:r>
        <w:rPr>
          <w:b/>
          <w:spacing w:val="-9"/>
          <w:sz w:val="26"/>
        </w:rPr>
        <w:t xml:space="preserve"> </w:t>
      </w:r>
      <w:r>
        <w:rPr>
          <w:b/>
          <w:sz w:val="26"/>
        </w:rPr>
        <w:t>hardware</w:t>
      </w:r>
      <w:r>
        <w:rPr>
          <w:b/>
          <w:spacing w:val="-11"/>
          <w:sz w:val="26"/>
        </w:rPr>
        <w:t xml:space="preserve"> </w:t>
      </w:r>
      <w:r>
        <w:rPr>
          <w:b/>
          <w:sz w:val="26"/>
        </w:rPr>
        <w:t>to</w:t>
      </w:r>
      <w:r>
        <w:rPr>
          <w:b/>
          <w:spacing w:val="-11"/>
          <w:sz w:val="26"/>
        </w:rPr>
        <w:t xml:space="preserve"> </w:t>
      </w:r>
      <w:r>
        <w:rPr>
          <w:b/>
          <w:sz w:val="26"/>
        </w:rPr>
        <w:t>be</w:t>
      </w:r>
      <w:r>
        <w:rPr>
          <w:b/>
          <w:spacing w:val="-11"/>
          <w:sz w:val="26"/>
        </w:rPr>
        <w:t xml:space="preserve"> </w:t>
      </w:r>
      <w:r>
        <w:rPr>
          <w:b/>
          <w:sz w:val="26"/>
        </w:rPr>
        <w:t xml:space="preserve">used: Processor: </w:t>
      </w:r>
      <w:r>
        <w:rPr>
          <w:rFonts w:hint="default"/>
          <w:b/>
          <w:sz w:val="26"/>
          <w:lang w:val="en-US"/>
        </w:rPr>
        <w:t>Lenovo i5</w:t>
      </w:r>
    </w:p>
    <w:p>
      <w:pPr>
        <w:spacing w:after="0" w:line="355" w:lineRule="auto"/>
        <w:jc w:val="left"/>
        <w:rPr>
          <w:sz w:val="26"/>
        </w:rPr>
        <w:sectPr>
          <w:pgSz w:w="12240" w:h="15840"/>
          <w:pgMar w:top="1380" w:right="0" w:bottom="1200" w:left="0" w:header="0" w:footer="1015" w:gutter="0"/>
          <w:cols w:space="720" w:num="1"/>
        </w:sectPr>
      </w:pPr>
    </w:p>
    <w:p>
      <w:pPr>
        <w:pStyle w:val="9"/>
        <w:spacing w:before="73"/>
        <w:ind w:left="1440"/>
      </w:pPr>
      <w:r>
        <w:t>RAM:</w:t>
      </w:r>
      <w:r>
        <w:rPr>
          <w:spacing w:val="-8"/>
        </w:rPr>
        <w:t xml:space="preserve"> </w:t>
      </w:r>
      <w:r>
        <w:rPr>
          <w:spacing w:val="-5"/>
        </w:rPr>
        <w:t>2GB</w:t>
      </w:r>
    </w:p>
    <w:p>
      <w:pPr>
        <w:pStyle w:val="9"/>
        <w:spacing w:before="149"/>
        <w:ind w:left="1440"/>
      </w:pPr>
      <w:r>
        <w:t>Hard</w:t>
      </w:r>
      <w:r>
        <w:rPr>
          <w:spacing w:val="-7"/>
        </w:rPr>
        <w:t xml:space="preserve"> </w:t>
      </w:r>
      <w:r>
        <w:t>disk:</w:t>
      </w:r>
      <w:r>
        <w:rPr>
          <w:spacing w:val="-4"/>
        </w:rPr>
        <w:t xml:space="preserve"> </w:t>
      </w:r>
      <w:r>
        <w:rPr>
          <w:rFonts w:hint="default"/>
          <w:spacing w:val="-4"/>
          <w:lang w:val="en-US"/>
        </w:rPr>
        <w:t>700G</w:t>
      </w:r>
      <w:r>
        <w:rPr>
          <w:spacing w:val="-5"/>
        </w:rPr>
        <w:t>B</w:t>
      </w:r>
    </w:p>
    <w:p>
      <w:pPr>
        <w:pStyle w:val="3"/>
        <w:spacing w:before="157"/>
        <w:ind w:left="1505"/>
      </w:pPr>
      <w:r>
        <w:t>users</w:t>
      </w:r>
      <w:r>
        <w:rPr>
          <w:spacing w:val="-5"/>
        </w:rPr>
        <w:t xml:space="preserve"> </w:t>
      </w:r>
      <w:r>
        <w:t>of</w:t>
      </w:r>
      <w:r>
        <w:rPr>
          <w:spacing w:val="-4"/>
        </w:rPr>
        <w:t xml:space="preserve"> </w:t>
      </w:r>
      <w:r>
        <w:t>this</w:t>
      </w:r>
      <w:r>
        <w:rPr>
          <w:spacing w:val="-4"/>
        </w:rPr>
        <w:t xml:space="preserve"> </w:t>
      </w:r>
      <w:r>
        <w:rPr>
          <w:spacing w:val="-2"/>
        </w:rPr>
        <w:t>system:</w:t>
      </w:r>
    </w:p>
    <w:p>
      <w:pPr>
        <w:pStyle w:val="14"/>
        <w:numPr>
          <w:ilvl w:val="0"/>
          <w:numId w:val="10"/>
        </w:numPr>
        <w:tabs>
          <w:tab w:val="left" w:pos="2160"/>
        </w:tabs>
        <w:spacing w:before="143" w:after="0" w:line="360" w:lineRule="auto"/>
        <w:ind w:left="2160" w:right="1644" w:hanging="360"/>
        <w:jc w:val="left"/>
        <w:rPr>
          <w:sz w:val="26"/>
        </w:rPr>
      </w:pPr>
      <w:r>
        <w:rPr>
          <w:sz w:val="26"/>
        </w:rPr>
        <w:t>A</w:t>
      </w:r>
      <w:r>
        <w:rPr>
          <w:rFonts w:hint="default"/>
          <w:sz w:val="26"/>
          <w:lang w:val="en-US"/>
        </w:rPr>
        <w:t xml:space="preserve"> system administrator</w:t>
      </w:r>
    </w:p>
    <w:p>
      <w:pPr>
        <w:pStyle w:val="14"/>
        <w:numPr>
          <w:ilvl w:val="0"/>
          <w:numId w:val="10"/>
        </w:numPr>
        <w:tabs>
          <w:tab w:val="left" w:pos="2160"/>
        </w:tabs>
        <w:spacing w:before="143" w:after="0" w:line="360" w:lineRule="auto"/>
        <w:ind w:left="2160" w:right="1644" w:hanging="360"/>
        <w:jc w:val="left"/>
        <w:rPr>
          <w:sz w:val="26"/>
        </w:rPr>
      </w:pPr>
      <w:r>
        <w:rPr>
          <w:sz w:val="26"/>
        </w:rPr>
        <w:t>User</w:t>
      </w:r>
      <w:r>
        <w:rPr>
          <w:rFonts w:hint="default"/>
          <w:sz w:val="26"/>
          <w:lang w:val="en-US"/>
        </w:rPr>
        <w:t xml:space="preserve"> / Customers</w:t>
      </w:r>
    </w:p>
    <w:p>
      <w:pPr>
        <w:pStyle w:val="9"/>
        <w:spacing w:before="157"/>
      </w:pPr>
    </w:p>
    <w:p>
      <w:pPr>
        <w:pStyle w:val="3"/>
        <w:numPr>
          <w:ilvl w:val="1"/>
          <w:numId w:val="7"/>
        </w:numPr>
        <w:tabs>
          <w:tab w:val="left" w:pos="2123"/>
        </w:tabs>
        <w:spacing w:before="0" w:after="0" w:line="240" w:lineRule="auto"/>
        <w:ind w:left="2123" w:right="0" w:hanging="323"/>
        <w:jc w:val="left"/>
      </w:pPr>
      <w:bookmarkStart w:id="1" w:name="_TOC_250007"/>
      <w:r>
        <w:t>Non-functional</w:t>
      </w:r>
      <w:r>
        <w:rPr>
          <w:spacing w:val="-16"/>
        </w:rPr>
        <w:t xml:space="preserve"> </w:t>
      </w:r>
      <w:bookmarkEnd w:id="1"/>
      <w:r>
        <w:rPr>
          <w:spacing w:val="-2"/>
        </w:rPr>
        <w:t>requirements</w:t>
      </w:r>
    </w:p>
    <w:p>
      <w:pPr>
        <w:pStyle w:val="9"/>
        <w:spacing w:before="290"/>
        <w:rPr>
          <w:b/>
        </w:rPr>
      </w:pPr>
    </w:p>
    <w:p>
      <w:pPr>
        <w:pStyle w:val="9"/>
        <w:spacing w:before="12"/>
      </w:pPr>
    </w:p>
    <w:p>
      <w:pPr>
        <w:pStyle w:val="14"/>
        <w:numPr>
          <w:ilvl w:val="0"/>
          <w:numId w:val="0"/>
        </w:numPr>
        <w:tabs>
          <w:tab w:val="left" w:pos="1884"/>
          <w:tab w:val="left" w:pos="1886"/>
        </w:tabs>
        <w:spacing w:before="1" w:after="0" w:line="362" w:lineRule="auto"/>
        <w:ind w:left="1540" w:leftChars="0" w:right="2012" w:rightChars="0"/>
        <w:jc w:val="both"/>
        <w:rPr>
          <w:rFonts w:hint="default"/>
          <w:b/>
          <w:sz w:val="26"/>
        </w:rPr>
      </w:pPr>
      <w:r>
        <w:rPr>
          <w:rFonts w:hint="default"/>
          <w:b/>
          <w:sz w:val="26"/>
        </w:rPr>
        <w:t xml:space="preserve">Usability: </w:t>
      </w:r>
      <w:r>
        <w:rPr>
          <w:rFonts w:hint="default"/>
          <w:b w:val="0"/>
          <w:bCs/>
          <w:sz w:val="26"/>
        </w:rPr>
        <w:t>The system should have a user-friendly interface, providing a seamless and intuitive experience for users.</w:t>
      </w:r>
    </w:p>
    <w:p>
      <w:pPr>
        <w:pStyle w:val="14"/>
        <w:numPr>
          <w:ilvl w:val="0"/>
          <w:numId w:val="0"/>
        </w:numPr>
        <w:tabs>
          <w:tab w:val="left" w:pos="1884"/>
          <w:tab w:val="left" w:pos="1886"/>
        </w:tabs>
        <w:spacing w:before="1" w:after="0" w:line="362" w:lineRule="auto"/>
        <w:ind w:left="1540" w:leftChars="0" w:right="2012" w:rightChars="0"/>
        <w:jc w:val="both"/>
        <w:rPr>
          <w:rFonts w:hint="default"/>
          <w:b/>
          <w:sz w:val="26"/>
        </w:rPr>
      </w:pPr>
      <w:r>
        <w:rPr>
          <w:rFonts w:hint="default"/>
          <w:b/>
          <w:sz w:val="26"/>
        </w:rPr>
        <w:t xml:space="preserve">Security: </w:t>
      </w:r>
      <w:r>
        <w:rPr>
          <w:rFonts w:hint="default"/>
          <w:b w:val="0"/>
          <w:bCs/>
          <w:sz w:val="26"/>
        </w:rPr>
        <w:t>The system should implement robust security measures to protect user data and ensure secure payment processing.</w:t>
      </w:r>
    </w:p>
    <w:p>
      <w:pPr>
        <w:pStyle w:val="14"/>
        <w:numPr>
          <w:ilvl w:val="0"/>
          <w:numId w:val="0"/>
        </w:numPr>
        <w:tabs>
          <w:tab w:val="left" w:pos="1884"/>
          <w:tab w:val="left" w:pos="1886"/>
        </w:tabs>
        <w:spacing w:before="1" w:after="0" w:line="362" w:lineRule="auto"/>
        <w:ind w:left="1540" w:leftChars="0" w:right="2012" w:rightChars="0"/>
        <w:jc w:val="both"/>
        <w:rPr>
          <w:rFonts w:hint="default"/>
          <w:b/>
          <w:sz w:val="26"/>
        </w:rPr>
      </w:pPr>
      <w:r>
        <w:rPr>
          <w:rFonts w:hint="default"/>
          <w:b/>
          <w:sz w:val="26"/>
        </w:rPr>
        <w:t>Performance:</w:t>
      </w:r>
      <w:r>
        <w:rPr>
          <w:rFonts w:hint="default"/>
          <w:b w:val="0"/>
          <w:bCs/>
          <w:sz w:val="26"/>
        </w:rPr>
        <w:t xml:space="preserve"> The system should be capable of handling a large number of users and transactions efficiently, with minimal response times.</w:t>
      </w:r>
    </w:p>
    <w:p>
      <w:pPr>
        <w:pStyle w:val="14"/>
        <w:numPr>
          <w:ilvl w:val="0"/>
          <w:numId w:val="0"/>
        </w:numPr>
        <w:tabs>
          <w:tab w:val="left" w:pos="1884"/>
          <w:tab w:val="left" w:pos="1886"/>
        </w:tabs>
        <w:spacing w:before="1" w:after="0" w:line="362" w:lineRule="auto"/>
        <w:ind w:left="1540" w:leftChars="0" w:right="2012" w:rightChars="0"/>
        <w:jc w:val="both"/>
        <w:rPr>
          <w:rFonts w:hint="default"/>
          <w:b w:val="0"/>
          <w:bCs/>
          <w:sz w:val="26"/>
        </w:rPr>
      </w:pPr>
      <w:r>
        <w:rPr>
          <w:rFonts w:hint="default"/>
          <w:b/>
          <w:sz w:val="26"/>
        </w:rPr>
        <w:t>Accessibility:</w:t>
      </w:r>
      <w:r>
        <w:rPr>
          <w:rFonts w:hint="default"/>
          <w:b w:val="0"/>
          <w:bCs/>
          <w:sz w:val="26"/>
        </w:rPr>
        <w:t xml:space="preserve"> The system should be accessible to users with disabilities, complying with accessibility guidelines and supporting features such as screen reader compatibility.</w:t>
      </w:r>
    </w:p>
    <w:p>
      <w:pPr>
        <w:pStyle w:val="14"/>
        <w:numPr>
          <w:ilvl w:val="0"/>
          <w:numId w:val="0"/>
        </w:numPr>
        <w:tabs>
          <w:tab w:val="left" w:pos="1884"/>
          <w:tab w:val="left" w:pos="1886"/>
        </w:tabs>
        <w:spacing w:before="1" w:after="0" w:line="362" w:lineRule="auto"/>
        <w:ind w:left="1540" w:leftChars="0" w:right="2012" w:rightChars="0"/>
        <w:jc w:val="both"/>
        <w:rPr>
          <w:rFonts w:hint="default"/>
          <w:b w:val="0"/>
          <w:bCs/>
          <w:sz w:val="26"/>
        </w:rPr>
      </w:pPr>
      <w:r>
        <w:rPr>
          <w:rFonts w:hint="default"/>
          <w:b/>
          <w:sz w:val="26"/>
        </w:rPr>
        <w:t>Scalability:</w:t>
      </w:r>
      <w:r>
        <w:rPr>
          <w:rFonts w:hint="default"/>
          <w:b w:val="0"/>
          <w:bCs/>
          <w:sz w:val="26"/>
        </w:rPr>
        <w:t xml:space="preserve"> The system should be designed to accommodate future growth and increased user demands without significant performance degradation.</w:t>
      </w:r>
    </w:p>
    <w:p>
      <w:pPr>
        <w:pStyle w:val="14"/>
        <w:numPr>
          <w:ilvl w:val="0"/>
          <w:numId w:val="0"/>
        </w:numPr>
        <w:tabs>
          <w:tab w:val="left" w:pos="1884"/>
          <w:tab w:val="left" w:pos="1886"/>
        </w:tabs>
        <w:spacing w:before="1" w:after="0" w:line="362" w:lineRule="auto"/>
        <w:ind w:left="1540" w:leftChars="0" w:right="2012" w:rightChars="0"/>
        <w:jc w:val="both"/>
        <w:rPr>
          <w:rFonts w:hint="default"/>
          <w:b/>
          <w:sz w:val="26"/>
        </w:rPr>
      </w:pPr>
      <w:r>
        <w:rPr>
          <w:rFonts w:hint="default"/>
          <w:b/>
          <w:sz w:val="26"/>
        </w:rPr>
        <w:t xml:space="preserve">Integration: </w:t>
      </w:r>
      <w:r>
        <w:rPr>
          <w:rFonts w:hint="default"/>
          <w:b w:val="0"/>
          <w:bCs/>
          <w:sz w:val="26"/>
        </w:rPr>
        <w:t>The system should be capable of integrating with existing parking enforcement systems, payment gateways, and other relevant systems for seamless data exchange.</w:t>
      </w:r>
    </w:p>
    <w:p>
      <w:pPr>
        <w:pStyle w:val="14"/>
        <w:numPr>
          <w:ilvl w:val="0"/>
          <w:numId w:val="0"/>
        </w:numPr>
        <w:tabs>
          <w:tab w:val="left" w:pos="1884"/>
          <w:tab w:val="left" w:pos="1886"/>
        </w:tabs>
        <w:spacing w:before="1" w:after="0" w:line="362" w:lineRule="auto"/>
        <w:ind w:left="1540" w:leftChars="0" w:right="2012" w:rightChars="0"/>
        <w:jc w:val="both"/>
        <w:rPr>
          <w:sz w:val="26"/>
        </w:rPr>
      </w:pPr>
      <w:r>
        <w:rPr>
          <w:rFonts w:hint="default"/>
          <w:b/>
          <w:sz w:val="26"/>
        </w:rPr>
        <w:t xml:space="preserve">Privacy: </w:t>
      </w:r>
      <w:r>
        <w:rPr>
          <w:rFonts w:hint="default"/>
          <w:b w:val="0"/>
          <w:bCs/>
          <w:sz w:val="26"/>
        </w:rPr>
        <w:t>The system should adhere to privacy regulations and protect user information from unauthorized access or misuse.</w:t>
      </w:r>
    </w:p>
    <w:p>
      <w:pPr>
        <w:spacing w:after="0" w:line="362" w:lineRule="auto"/>
        <w:jc w:val="both"/>
        <w:rPr>
          <w:sz w:val="26"/>
        </w:rPr>
        <w:sectPr>
          <w:pgSz w:w="12240" w:h="15840"/>
          <w:pgMar w:top="1360" w:right="0" w:bottom="1200" w:left="0" w:header="0" w:footer="1015" w:gutter="0"/>
          <w:cols w:space="720" w:num="1"/>
        </w:sectPr>
      </w:pPr>
    </w:p>
    <w:p>
      <w:pPr>
        <w:pStyle w:val="2"/>
        <w:numPr>
          <w:ilvl w:val="1"/>
          <w:numId w:val="7"/>
        </w:numPr>
        <w:tabs>
          <w:tab w:val="left" w:pos="2273"/>
        </w:tabs>
        <w:spacing w:before="180" w:after="0" w:line="240" w:lineRule="auto"/>
        <w:ind w:left="2273" w:right="0" w:hanging="387"/>
        <w:jc w:val="both"/>
      </w:pPr>
      <w:bookmarkStart w:id="2" w:name="_TOC_250006"/>
      <w:r>
        <w:t>FEASIBILITY</w:t>
      </w:r>
      <w:r>
        <w:rPr>
          <w:spacing w:val="-15"/>
        </w:rPr>
        <w:t xml:space="preserve"> </w:t>
      </w:r>
      <w:bookmarkEnd w:id="2"/>
      <w:r>
        <w:rPr>
          <w:spacing w:val="-2"/>
        </w:rPr>
        <w:t>STUDY</w:t>
      </w:r>
    </w:p>
    <w:p>
      <w:pPr>
        <w:pStyle w:val="9"/>
        <w:spacing w:before="19"/>
        <w:rPr>
          <w:b/>
        </w:rPr>
      </w:pPr>
    </w:p>
    <w:p>
      <w:pPr>
        <w:pStyle w:val="9"/>
        <w:spacing w:line="362" w:lineRule="auto"/>
        <w:ind w:left="1440" w:right="1714" w:firstLine="64"/>
      </w:pPr>
      <w:r>
        <w:t>After</w:t>
      </w:r>
      <w:r>
        <w:rPr>
          <w:spacing w:val="-11"/>
        </w:rPr>
        <w:t xml:space="preserve"> </w:t>
      </w:r>
      <w:r>
        <w:t>identifying</w:t>
      </w:r>
      <w:r>
        <w:rPr>
          <w:spacing w:val="-11"/>
        </w:rPr>
        <w:t xml:space="preserve"> </w:t>
      </w:r>
      <w:r>
        <w:t>the</w:t>
      </w:r>
      <w:r>
        <w:rPr>
          <w:spacing w:val="-11"/>
        </w:rPr>
        <w:t xml:space="preserve"> </w:t>
      </w:r>
      <w:r>
        <w:t>scope</w:t>
      </w:r>
      <w:r>
        <w:rPr>
          <w:spacing w:val="-11"/>
        </w:rPr>
        <w:t xml:space="preserve"> </w:t>
      </w:r>
      <w:r>
        <w:t>of</w:t>
      </w:r>
      <w:r>
        <w:rPr>
          <w:spacing w:val="-9"/>
        </w:rPr>
        <w:t xml:space="preserve"> </w:t>
      </w:r>
      <w:r>
        <w:t>the</w:t>
      </w:r>
      <w:r>
        <w:rPr>
          <w:spacing w:val="-11"/>
        </w:rPr>
        <w:t xml:space="preserve"> </w:t>
      </w:r>
      <w:r>
        <w:t>project,</w:t>
      </w:r>
      <w:r>
        <w:rPr>
          <w:spacing w:val="-11"/>
        </w:rPr>
        <w:t xml:space="preserve"> </w:t>
      </w:r>
      <w:r>
        <w:t>the</w:t>
      </w:r>
      <w:r>
        <w:rPr>
          <w:spacing w:val="-8"/>
        </w:rPr>
        <w:t xml:space="preserve"> </w:t>
      </w:r>
      <w:r>
        <w:t>feasibility</w:t>
      </w:r>
      <w:r>
        <w:rPr>
          <w:spacing w:val="-13"/>
        </w:rPr>
        <w:t xml:space="preserve"> </w:t>
      </w:r>
      <w:r>
        <w:t>study</w:t>
      </w:r>
      <w:r>
        <w:rPr>
          <w:spacing w:val="-15"/>
        </w:rPr>
        <w:t xml:space="preserve"> </w:t>
      </w:r>
      <w:r>
        <w:t>is</w:t>
      </w:r>
      <w:r>
        <w:rPr>
          <w:spacing w:val="-9"/>
        </w:rPr>
        <w:t xml:space="preserve"> </w:t>
      </w:r>
      <w:r>
        <w:t>needed</w:t>
      </w:r>
      <w:r>
        <w:rPr>
          <w:spacing w:val="-11"/>
        </w:rPr>
        <w:t xml:space="preserve"> </w:t>
      </w:r>
      <w:r>
        <w:t>to</w:t>
      </w:r>
      <w:r>
        <w:rPr>
          <w:spacing w:val="-11"/>
        </w:rPr>
        <w:t xml:space="preserve"> </w:t>
      </w:r>
      <w:r>
        <w:t>be</w:t>
      </w:r>
      <w:r>
        <w:rPr>
          <w:spacing w:val="-11"/>
        </w:rPr>
        <w:t xml:space="preserve"> </w:t>
      </w:r>
      <w:r>
        <w:t>carried out. It is basically keeping the following points in mind.</w:t>
      </w:r>
    </w:p>
    <w:p>
      <w:pPr>
        <w:pStyle w:val="9"/>
        <w:spacing w:before="172" w:line="259" w:lineRule="auto"/>
        <w:ind w:left="1440" w:right="1505"/>
      </w:pPr>
      <w:r>
        <w:rPr>
          <w:b/>
        </w:rPr>
        <w:t>Building</w:t>
      </w:r>
      <w:r>
        <w:rPr>
          <w:b/>
          <w:spacing w:val="-4"/>
        </w:rPr>
        <w:t xml:space="preserve"> </w:t>
      </w:r>
      <w:r>
        <w:rPr>
          <w:b/>
        </w:rPr>
        <w:t>the</w:t>
      </w:r>
      <w:r>
        <w:rPr>
          <w:b/>
          <w:spacing w:val="-4"/>
        </w:rPr>
        <w:t xml:space="preserve"> </w:t>
      </w:r>
      <w:r>
        <w:rPr>
          <w:b/>
        </w:rPr>
        <w:t>software</w:t>
      </w:r>
      <w:r>
        <w:rPr>
          <w:b/>
          <w:spacing w:val="-6"/>
        </w:rPr>
        <w:t xml:space="preserve"> </w:t>
      </w:r>
      <w:r>
        <w:rPr>
          <w:b/>
        </w:rPr>
        <w:t>for</w:t>
      </w:r>
      <w:r>
        <w:rPr>
          <w:b/>
          <w:spacing w:val="-1"/>
        </w:rPr>
        <w:t xml:space="preserve"> </w:t>
      </w:r>
      <w:r>
        <w:rPr>
          <w:b/>
        </w:rPr>
        <w:t>meeting</w:t>
      </w:r>
      <w:r>
        <w:rPr>
          <w:b/>
          <w:spacing w:val="-2"/>
        </w:rPr>
        <w:t xml:space="preserve"> </w:t>
      </w:r>
      <w:r>
        <w:rPr>
          <w:b/>
        </w:rPr>
        <w:t>the</w:t>
      </w:r>
      <w:r>
        <w:rPr>
          <w:b/>
          <w:spacing w:val="-4"/>
        </w:rPr>
        <w:t xml:space="preserve"> </w:t>
      </w:r>
      <w:r>
        <w:rPr>
          <w:b/>
        </w:rPr>
        <w:t xml:space="preserve">scope: </w:t>
      </w:r>
      <w:r>
        <w:t>This</w:t>
      </w:r>
      <w:r>
        <w:rPr>
          <w:spacing w:val="-4"/>
        </w:rPr>
        <w:t xml:space="preserve"> </w:t>
      </w:r>
      <w:r>
        <w:t>software</w:t>
      </w:r>
      <w:r>
        <w:rPr>
          <w:spacing w:val="-4"/>
        </w:rPr>
        <w:t xml:space="preserve"> </w:t>
      </w:r>
      <w:r>
        <w:t>has</w:t>
      </w:r>
      <w:r>
        <w:rPr>
          <w:spacing w:val="-1"/>
        </w:rPr>
        <w:t xml:space="preserve"> </w:t>
      </w:r>
      <w:r>
        <w:t>met</w:t>
      </w:r>
      <w:r>
        <w:rPr>
          <w:spacing w:val="-2"/>
        </w:rPr>
        <w:t xml:space="preserve"> </w:t>
      </w:r>
      <w:r>
        <w:t>the</w:t>
      </w:r>
      <w:r>
        <w:rPr>
          <w:spacing w:val="-4"/>
        </w:rPr>
        <w:t xml:space="preserve"> </w:t>
      </w:r>
      <w:r>
        <w:t>scope.</w:t>
      </w:r>
      <w:r>
        <w:rPr>
          <w:spacing w:val="-2"/>
        </w:rPr>
        <w:t xml:space="preserve"> </w:t>
      </w:r>
      <w:r>
        <w:t>As</w:t>
      </w:r>
      <w:r>
        <w:rPr>
          <w:spacing w:val="-4"/>
        </w:rPr>
        <w:t xml:space="preserve"> </w:t>
      </w:r>
      <w:r>
        <w:t>there is no data involved in the system, processing on the file, and the behavior of this project is already</w:t>
      </w:r>
      <w:r>
        <w:rPr>
          <w:spacing w:val="-1"/>
        </w:rPr>
        <w:t xml:space="preserve"> </w:t>
      </w:r>
      <w:r>
        <w:t>identified and bundled in quantitative manner. The processing of this software is very simple as it has been designed in php and it has been well divided into several functions according to the need.</w:t>
      </w:r>
    </w:p>
    <w:p>
      <w:pPr>
        <w:pStyle w:val="9"/>
      </w:pPr>
    </w:p>
    <w:p>
      <w:pPr>
        <w:pStyle w:val="9"/>
        <w:spacing w:before="44"/>
      </w:pPr>
    </w:p>
    <w:p>
      <w:pPr>
        <w:pStyle w:val="9"/>
        <w:spacing w:line="360" w:lineRule="auto"/>
        <w:ind w:left="1440" w:right="1998"/>
        <w:jc w:val="both"/>
      </w:pPr>
      <w:r>
        <w:rPr>
          <w:b/>
        </w:rPr>
        <w:t>Technically</w:t>
      </w:r>
      <w:r>
        <w:rPr>
          <w:b/>
          <w:spacing w:val="-2"/>
        </w:rPr>
        <w:t xml:space="preserve"> </w:t>
      </w:r>
      <w:r>
        <w:rPr>
          <w:b/>
        </w:rPr>
        <w:t>feasible:</w:t>
      </w:r>
      <w:r>
        <w:rPr>
          <w:b/>
          <w:spacing w:val="-3"/>
        </w:rPr>
        <w:t xml:space="preserve"> </w:t>
      </w:r>
      <w:r>
        <w:t>This</w:t>
      </w:r>
      <w:r>
        <w:rPr>
          <w:spacing w:val="-4"/>
        </w:rPr>
        <w:t xml:space="preserve"> </w:t>
      </w:r>
      <w:r>
        <w:t>software</w:t>
      </w:r>
      <w:r>
        <w:rPr>
          <w:spacing w:val="-4"/>
        </w:rPr>
        <w:t xml:space="preserve"> </w:t>
      </w:r>
      <w:r>
        <w:t>is</w:t>
      </w:r>
      <w:r>
        <w:rPr>
          <w:spacing w:val="-4"/>
        </w:rPr>
        <w:t xml:space="preserve"> </w:t>
      </w:r>
      <w:r>
        <w:t>very</w:t>
      </w:r>
      <w:r>
        <w:rPr>
          <w:spacing w:val="-9"/>
        </w:rPr>
        <w:t xml:space="preserve"> </w:t>
      </w:r>
      <w:r>
        <w:t>much</w:t>
      </w:r>
      <w:r>
        <w:rPr>
          <w:spacing w:val="-4"/>
        </w:rPr>
        <w:t xml:space="preserve"> </w:t>
      </w:r>
      <w:r>
        <w:t>technically</w:t>
      </w:r>
      <w:r>
        <w:rPr>
          <w:spacing w:val="-9"/>
        </w:rPr>
        <w:t xml:space="preserve"> </w:t>
      </w:r>
      <w:r>
        <w:t>feasible.</w:t>
      </w:r>
      <w:r>
        <w:rPr>
          <w:spacing w:val="-4"/>
        </w:rPr>
        <w:t xml:space="preserve"> </w:t>
      </w:r>
      <w:r>
        <w:t>This</w:t>
      </w:r>
      <w:r>
        <w:rPr>
          <w:spacing w:val="-4"/>
        </w:rPr>
        <w:t xml:space="preserve"> </w:t>
      </w:r>
      <w:r>
        <w:t>software is</w:t>
      </w:r>
      <w:r>
        <w:rPr>
          <w:spacing w:val="-13"/>
        </w:rPr>
        <w:t xml:space="preserve"> </w:t>
      </w:r>
      <w:r>
        <w:t>very</w:t>
      </w:r>
      <w:r>
        <w:rPr>
          <w:spacing w:val="-16"/>
        </w:rPr>
        <w:t xml:space="preserve"> </w:t>
      </w:r>
      <w:r>
        <w:t>much</w:t>
      </w:r>
      <w:r>
        <w:rPr>
          <w:spacing w:val="-13"/>
        </w:rPr>
        <w:t xml:space="preserve"> </w:t>
      </w:r>
      <w:r>
        <w:t>concerned</w:t>
      </w:r>
      <w:r>
        <w:rPr>
          <w:spacing w:val="-11"/>
        </w:rPr>
        <w:t xml:space="preserve"> </w:t>
      </w:r>
      <w:r>
        <w:t>with</w:t>
      </w:r>
      <w:r>
        <w:rPr>
          <w:spacing w:val="-13"/>
        </w:rPr>
        <w:t xml:space="preserve"> </w:t>
      </w:r>
      <w:r>
        <w:t>specifying</w:t>
      </w:r>
      <w:r>
        <w:rPr>
          <w:spacing w:val="-13"/>
        </w:rPr>
        <w:t xml:space="preserve"> </w:t>
      </w:r>
      <w:r>
        <w:t>equipment</w:t>
      </w:r>
      <w:r>
        <w:rPr>
          <w:spacing w:val="-13"/>
        </w:rPr>
        <w:t xml:space="preserve"> </w:t>
      </w:r>
      <w:r>
        <w:t>and</w:t>
      </w:r>
      <w:r>
        <w:rPr>
          <w:spacing w:val="-13"/>
        </w:rPr>
        <w:t xml:space="preserve"> </w:t>
      </w:r>
      <w:r>
        <w:t>the</w:t>
      </w:r>
      <w:r>
        <w:rPr>
          <w:spacing w:val="-11"/>
        </w:rPr>
        <w:t xml:space="preserve"> </w:t>
      </w:r>
      <w:r>
        <w:t>software</w:t>
      </w:r>
      <w:r>
        <w:rPr>
          <w:spacing w:val="-13"/>
        </w:rPr>
        <w:t xml:space="preserve"> </w:t>
      </w:r>
      <w:r>
        <w:t>will</w:t>
      </w:r>
      <w:r>
        <w:rPr>
          <w:spacing w:val="-13"/>
        </w:rPr>
        <w:t xml:space="preserve"> </w:t>
      </w:r>
      <w:r>
        <w:t>successfully satisfy almost all the admin’s requirements. The technical need for this system may vary</w:t>
      </w:r>
      <w:r>
        <w:rPr>
          <w:spacing w:val="-17"/>
        </w:rPr>
        <w:t xml:space="preserve"> </w:t>
      </w:r>
      <w:r>
        <w:t>considerably</w:t>
      </w:r>
      <w:r>
        <w:rPr>
          <w:spacing w:val="-16"/>
        </w:rPr>
        <w:t xml:space="preserve"> </w:t>
      </w:r>
      <w:r>
        <w:t>but</w:t>
      </w:r>
      <w:r>
        <w:rPr>
          <w:spacing w:val="-16"/>
        </w:rPr>
        <w:t xml:space="preserve"> </w:t>
      </w:r>
      <w:r>
        <w:t>might</w:t>
      </w:r>
      <w:r>
        <w:rPr>
          <w:spacing w:val="-15"/>
        </w:rPr>
        <w:t xml:space="preserve"> </w:t>
      </w:r>
      <w:r>
        <w:t>include:</w:t>
      </w:r>
    </w:p>
    <w:p>
      <w:pPr>
        <w:pStyle w:val="9"/>
        <w:spacing w:line="360" w:lineRule="auto"/>
        <w:ind w:left="1440" w:right="1998"/>
        <w:jc w:val="both"/>
        <w:rPr>
          <w:rFonts w:hint="default"/>
          <w:spacing w:val="-14"/>
        </w:rPr>
      </w:pPr>
      <w:r>
        <w:rPr>
          <w:rFonts w:hint="default"/>
          <w:spacing w:val="-14"/>
        </w:rPr>
        <w:t>System Architecture</w:t>
      </w:r>
    </w:p>
    <w:p>
      <w:pPr>
        <w:pStyle w:val="9"/>
        <w:spacing w:line="360" w:lineRule="auto"/>
        <w:ind w:left="1440" w:right="1998"/>
        <w:jc w:val="both"/>
        <w:rPr>
          <w:rFonts w:hint="default"/>
          <w:spacing w:val="-14"/>
        </w:rPr>
      </w:pPr>
      <w:r>
        <w:rPr>
          <w:rFonts w:hint="default"/>
          <w:spacing w:val="-14"/>
        </w:rPr>
        <w:t>Technology Stack</w:t>
      </w:r>
    </w:p>
    <w:p>
      <w:pPr>
        <w:pStyle w:val="9"/>
        <w:spacing w:before="182"/>
        <w:ind w:left="1505"/>
        <w:jc w:val="both"/>
        <w:rPr>
          <w:rFonts w:hint="default"/>
          <w:spacing w:val="-14"/>
        </w:rPr>
      </w:pPr>
      <w:r>
        <w:rPr>
          <w:rFonts w:hint="default"/>
          <w:spacing w:val="-14"/>
        </w:rPr>
        <w:t>Security</w:t>
      </w:r>
    </w:p>
    <w:p>
      <w:pPr>
        <w:pStyle w:val="9"/>
        <w:spacing w:before="182"/>
        <w:ind w:left="1505"/>
        <w:jc w:val="both"/>
        <w:rPr>
          <w:rFonts w:hint="default"/>
          <w:spacing w:val="-14"/>
        </w:rPr>
      </w:pPr>
      <w:r>
        <w:rPr>
          <w:rFonts w:hint="default"/>
          <w:spacing w:val="-14"/>
        </w:rPr>
        <w:t>Infrastructure</w:t>
      </w:r>
    </w:p>
    <w:p>
      <w:pPr>
        <w:pStyle w:val="9"/>
        <w:spacing w:before="182"/>
        <w:ind w:left="1505"/>
        <w:jc w:val="both"/>
        <w:rPr>
          <w:rFonts w:hint="default"/>
          <w:spacing w:val="-14"/>
        </w:rPr>
      </w:pPr>
      <w:r>
        <w:rPr>
          <w:rFonts w:hint="default"/>
          <w:spacing w:val="-14"/>
        </w:rPr>
        <w:t>Development Resources</w:t>
      </w:r>
    </w:p>
    <w:p>
      <w:pPr>
        <w:pStyle w:val="9"/>
        <w:spacing w:before="182"/>
        <w:ind w:left="1505"/>
        <w:jc w:val="both"/>
      </w:pPr>
      <w:r>
        <w:rPr>
          <w:rFonts w:hint="default"/>
          <w:spacing w:val="-14"/>
        </w:rPr>
        <w:t>Maintenance and Support</w:t>
      </w:r>
    </w:p>
    <w:p>
      <w:pPr>
        <w:pStyle w:val="9"/>
        <w:spacing w:before="29"/>
      </w:pPr>
    </w:p>
    <w:p>
      <w:pPr>
        <w:pStyle w:val="9"/>
        <w:ind w:left="1440"/>
        <w:jc w:val="both"/>
      </w:pPr>
      <w:r>
        <w:t>c.</w:t>
      </w:r>
      <w:r>
        <w:rPr>
          <w:spacing w:val="-4"/>
        </w:rPr>
        <w:t xml:space="preserve"> </w:t>
      </w:r>
      <w:r>
        <w:t>Ability</w:t>
      </w:r>
      <w:r>
        <w:rPr>
          <w:spacing w:val="-8"/>
        </w:rPr>
        <w:t xml:space="preserve"> </w:t>
      </w:r>
      <w:r>
        <w:t>to</w:t>
      </w:r>
      <w:r>
        <w:rPr>
          <w:spacing w:val="-4"/>
        </w:rPr>
        <w:t xml:space="preserve"> </w:t>
      </w:r>
      <w:r>
        <w:t>process</w:t>
      </w:r>
      <w:r>
        <w:rPr>
          <w:spacing w:val="-3"/>
        </w:rPr>
        <w:t xml:space="preserve"> </w:t>
      </w:r>
      <w:r>
        <w:t>data</w:t>
      </w:r>
      <w:r>
        <w:rPr>
          <w:spacing w:val="-5"/>
        </w:rPr>
        <w:t xml:space="preserve"> </w:t>
      </w:r>
      <w:r>
        <w:t>at</w:t>
      </w:r>
      <w:r>
        <w:rPr>
          <w:spacing w:val="-4"/>
        </w:rPr>
        <w:t xml:space="preserve"> </w:t>
      </w:r>
      <w:r>
        <w:t>a</w:t>
      </w:r>
      <w:r>
        <w:rPr>
          <w:spacing w:val="-4"/>
        </w:rPr>
        <w:t xml:space="preserve"> </w:t>
      </w:r>
      <w:r>
        <w:t>particular</w:t>
      </w:r>
      <w:r>
        <w:rPr>
          <w:spacing w:val="-5"/>
        </w:rPr>
        <w:t xml:space="preserve"> </w:t>
      </w:r>
      <w:r>
        <w:rPr>
          <w:spacing w:val="-2"/>
        </w:rPr>
        <w:t>speed.</w:t>
      </w:r>
    </w:p>
    <w:p>
      <w:pPr>
        <w:pStyle w:val="9"/>
        <w:spacing w:before="26"/>
      </w:pPr>
    </w:p>
    <w:p>
      <w:pPr>
        <w:pStyle w:val="9"/>
        <w:spacing w:line="362" w:lineRule="auto"/>
        <w:ind w:left="1440" w:right="2014" w:firstLine="64"/>
        <w:jc w:val="both"/>
      </w:pPr>
      <w:r>
        <w:t>Therefore, the basic input/output of data is identified. So, the project can easily be build up and it will also be technically feasible.</w:t>
      </w:r>
    </w:p>
    <w:p>
      <w:pPr>
        <w:spacing w:after="0" w:line="362" w:lineRule="auto"/>
        <w:jc w:val="both"/>
        <w:sectPr>
          <w:pgSz w:w="12240" w:h="15840"/>
          <w:pgMar w:top="1360" w:right="0" w:bottom="1200" w:left="0" w:header="0" w:footer="1015" w:gutter="0"/>
          <w:cols w:space="720" w:num="1"/>
        </w:sectPr>
      </w:pPr>
    </w:p>
    <w:p>
      <w:pPr>
        <w:pStyle w:val="9"/>
        <w:spacing w:before="73" w:line="360" w:lineRule="auto"/>
        <w:ind w:left="1440" w:right="2006"/>
        <w:jc w:val="both"/>
      </w:pPr>
      <w:r>
        <w:rPr>
          <w:b/>
        </w:rPr>
        <w:t xml:space="preserve">State of Art: </w:t>
      </w:r>
      <w:r>
        <w:t>The project is very much within the state of art since the project is a WINDOWS based; it uses very modern and common technique. Beside it is very much</w:t>
      </w:r>
      <w:r>
        <w:rPr>
          <w:spacing w:val="-2"/>
        </w:rPr>
        <w:t xml:space="preserve"> </w:t>
      </w:r>
      <w:r>
        <w:t>modern</w:t>
      </w:r>
      <w:r>
        <w:rPr>
          <w:spacing w:val="-5"/>
        </w:rPr>
        <w:t xml:space="preserve"> </w:t>
      </w:r>
      <w:r>
        <w:t>and</w:t>
      </w:r>
      <w:r>
        <w:rPr>
          <w:spacing w:val="-5"/>
        </w:rPr>
        <w:t xml:space="preserve"> </w:t>
      </w:r>
      <w:r>
        <w:t>user</w:t>
      </w:r>
      <w:r>
        <w:rPr>
          <w:spacing w:val="-2"/>
        </w:rPr>
        <w:t xml:space="preserve"> </w:t>
      </w:r>
      <w:r>
        <w:t>friendly.</w:t>
      </w:r>
      <w:r>
        <w:rPr>
          <w:spacing w:val="-5"/>
        </w:rPr>
        <w:t xml:space="preserve"> </w:t>
      </w:r>
      <w:r>
        <w:t>It</w:t>
      </w:r>
      <w:r>
        <w:rPr>
          <w:spacing w:val="-5"/>
        </w:rPr>
        <w:t xml:space="preserve"> </w:t>
      </w:r>
      <w:r>
        <w:t>also</w:t>
      </w:r>
      <w:r>
        <w:rPr>
          <w:spacing w:val="-3"/>
        </w:rPr>
        <w:t xml:space="preserve"> </w:t>
      </w:r>
      <w:r>
        <w:t>works</w:t>
      </w:r>
      <w:r>
        <w:rPr>
          <w:spacing w:val="-2"/>
        </w:rPr>
        <w:t xml:space="preserve"> </w:t>
      </w:r>
      <w:r>
        <w:t>as</w:t>
      </w:r>
      <w:r>
        <w:rPr>
          <w:spacing w:val="-5"/>
        </w:rPr>
        <w:t xml:space="preserve"> </w:t>
      </w:r>
      <w:r>
        <w:t>middleware</w:t>
      </w:r>
      <w:r>
        <w:rPr>
          <w:spacing w:val="-5"/>
        </w:rPr>
        <w:t xml:space="preserve"> </w:t>
      </w:r>
      <w:r>
        <w:t>i.e.</w:t>
      </w:r>
      <w:r>
        <w:rPr>
          <w:spacing w:val="-5"/>
        </w:rPr>
        <w:t xml:space="preserve"> </w:t>
      </w:r>
      <w:r>
        <w:t>only</w:t>
      </w:r>
      <w:r>
        <w:rPr>
          <w:spacing w:val="-6"/>
        </w:rPr>
        <w:t xml:space="preserve"> </w:t>
      </w:r>
      <w:r>
        <w:t>in</w:t>
      </w:r>
      <w:r>
        <w:rPr>
          <w:spacing w:val="-5"/>
        </w:rPr>
        <w:t xml:space="preserve"> </w:t>
      </w:r>
      <w:r>
        <w:t>between</w:t>
      </w:r>
      <w:r>
        <w:rPr>
          <w:spacing w:val="-5"/>
        </w:rPr>
        <w:t xml:space="preserve"> </w:t>
      </w:r>
      <w:r>
        <w:t>the user and the file. So, it is completely a state of art project.</w:t>
      </w:r>
    </w:p>
    <w:p>
      <w:pPr>
        <w:pStyle w:val="9"/>
        <w:spacing w:before="179" w:line="360" w:lineRule="auto"/>
        <w:ind w:left="1440" w:right="2008"/>
        <w:jc w:val="both"/>
      </w:pPr>
      <w:r>
        <w:rPr>
          <w:b/>
        </w:rPr>
        <w:t xml:space="preserve">Financially Feasible: </w:t>
      </w:r>
      <w:r>
        <w:t>The project is very much financially feasible. The implementation</w:t>
      </w:r>
      <w:r>
        <w:rPr>
          <w:spacing w:val="-17"/>
        </w:rPr>
        <w:t xml:space="preserve"> </w:t>
      </w:r>
      <w:r>
        <w:t>and</w:t>
      </w:r>
      <w:r>
        <w:rPr>
          <w:spacing w:val="-16"/>
        </w:rPr>
        <w:t xml:space="preserve"> </w:t>
      </w:r>
      <w:r>
        <w:t>development</w:t>
      </w:r>
      <w:r>
        <w:rPr>
          <w:spacing w:val="-16"/>
        </w:rPr>
        <w:t xml:space="preserve"> </w:t>
      </w:r>
      <w:r>
        <w:t>cost</w:t>
      </w:r>
      <w:r>
        <w:rPr>
          <w:spacing w:val="-16"/>
        </w:rPr>
        <w:t xml:space="preserve"> </w:t>
      </w:r>
      <w:r>
        <w:t>of</w:t>
      </w:r>
      <w:r>
        <w:rPr>
          <w:spacing w:val="-16"/>
        </w:rPr>
        <w:t xml:space="preserve"> </w:t>
      </w:r>
      <w:r>
        <w:t>this</w:t>
      </w:r>
      <w:r>
        <w:rPr>
          <w:spacing w:val="-16"/>
        </w:rPr>
        <w:t xml:space="preserve"> </w:t>
      </w:r>
      <w:r>
        <w:t>software</w:t>
      </w:r>
      <w:r>
        <w:rPr>
          <w:spacing w:val="-15"/>
        </w:rPr>
        <w:t xml:space="preserve"> </w:t>
      </w:r>
      <w:r>
        <w:t>under</w:t>
      </w:r>
      <w:r>
        <w:rPr>
          <w:spacing w:val="-16"/>
        </w:rPr>
        <w:t xml:space="preserve"> </w:t>
      </w:r>
      <w:r>
        <w:t>the</w:t>
      </w:r>
      <w:r>
        <w:rPr>
          <w:spacing w:val="-15"/>
        </w:rPr>
        <w:t xml:space="preserve"> </w:t>
      </w:r>
      <w:r>
        <w:t>reach</w:t>
      </w:r>
      <w:r>
        <w:rPr>
          <w:spacing w:val="-14"/>
        </w:rPr>
        <w:t xml:space="preserve"> </w:t>
      </w:r>
      <w:r>
        <w:t>of</w:t>
      </w:r>
      <w:r>
        <w:rPr>
          <w:spacing w:val="-14"/>
        </w:rPr>
        <w:t xml:space="preserve"> </w:t>
      </w:r>
      <w:r>
        <w:t>any</w:t>
      </w:r>
      <w:r>
        <w:rPr>
          <w:spacing w:val="-18"/>
        </w:rPr>
        <w:t xml:space="preserve"> </w:t>
      </w:r>
      <w:r>
        <w:rPr>
          <w:spacing w:val="-2"/>
        </w:rPr>
        <w:t>college.</w:t>
      </w:r>
    </w:p>
    <w:p>
      <w:pPr>
        <w:pStyle w:val="9"/>
        <w:spacing w:before="175" w:line="362" w:lineRule="auto"/>
        <w:ind w:left="1440" w:right="2009"/>
        <w:jc w:val="both"/>
      </w:pPr>
      <w:r>
        <w:t>Moreover,</w:t>
      </w:r>
      <w:r>
        <w:rPr>
          <w:spacing w:val="-11"/>
        </w:rPr>
        <w:t xml:space="preserve"> </w:t>
      </w:r>
      <w:r>
        <w:t>it</w:t>
      </w:r>
      <w:r>
        <w:rPr>
          <w:spacing w:val="-13"/>
        </w:rPr>
        <w:t xml:space="preserve"> </w:t>
      </w:r>
      <w:r>
        <w:t>requires</w:t>
      </w:r>
      <w:r>
        <w:rPr>
          <w:spacing w:val="-11"/>
        </w:rPr>
        <w:t xml:space="preserve"> </w:t>
      </w:r>
      <w:r>
        <w:t>some</w:t>
      </w:r>
      <w:r>
        <w:rPr>
          <w:spacing w:val="-13"/>
        </w:rPr>
        <w:t xml:space="preserve"> </w:t>
      </w:r>
      <w:r>
        <w:t>training</w:t>
      </w:r>
      <w:r>
        <w:rPr>
          <w:spacing w:val="-13"/>
        </w:rPr>
        <w:t xml:space="preserve"> </w:t>
      </w:r>
      <w:r>
        <w:t>for</w:t>
      </w:r>
      <w:r>
        <w:rPr>
          <w:spacing w:val="-13"/>
        </w:rPr>
        <w:t xml:space="preserve"> </w:t>
      </w:r>
      <w:r>
        <w:t>the</w:t>
      </w:r>
      <w:r>
        <w:rPr>
          <w:spacing w:val="-11"/>
        </w:rPr>
        <w:t xml:space="preserve"> </w:t>
      </w:r>
      <w:r>
        <w:t>use.</w:t>
      </w:r>
      <w:r>
        <w:rPr>
          <w:spacing w:val="-13"/>
        </w:rPr>
        <w:t xml:space="preserve"> </w:t>
      </w:r>
      <w:r>
        <w:t>So,</w:t>
      </w:r>
      <w:r>
        <w:rPr>
          <w:spacing w:val="-11"/>
        </w:rPr>
        <w:t xml:space="preserve"> </w:t>
      </w:r>
      <w:r>
        <w:t>training</w:t>
      </w:r>
      <w:r>
        <w:rPr>
          <w:spacing w:val="-11"/>
        </w:rPr>
        <w:t xml:space="preserve"> </w:t>
      </w:r>
      <w:r>
        <w:t>cost</w:t>
      </w:r>
      <w:r>
        <w:rPr>
          <w:spacing w:val="-11"/>
        </w:rPr>
        <w:t xml:space="preserve"> </w:t>
      </w:r>
      <w:r>
        <w:t>can</w:t>
      </w:r>
      <w:r>
        <w:rPr>
          <w:spacing w:val="-11"/>
        </w:rPr>
        <w:t xml:space="preserve"> </w:t>
      </w:r>
      <w:r>
        <w:t>be</w:t>
      </w:r>
      <w:r>
        <w:rPr>
          <w:spacing w:val="-13"/>
        </w:rPr>
        <w:t xml:space="preserve"> </w:t>
      </w:r>
      <w:r>
        <w:t>neglected</w:t>
      </w:r>
      <w:r>
        <w:rPr>
          <w:spacing w:val="-13"/>
        </w:rPr>
        <w:t xml:space="preserve"> </w:t>
      </w:r>
      <w:r>
        <w:t>and the resources of this software are very much available. It also reduces the labor and extra cost to be paid for labor. So indeed, it is financially feasible.</w:t>
      </w:r>
    </w:p>
    <w:p>
      <w:pPr>
        <w:pStyle w:val="9"/>
        <w:spacing w:before="171" w:line="360" w:lineRule="auto"/>
        <w:ind w:left="1440" w:right="2009"/>
        <w:jc w:val="both"/>
      </w:pPr>
      <w:r>
        <w:rPr>
          <w:b/>
        </w:rPr>
        <w:t>Resources:</w:t>
      </w:r>
      <w:r>
        <w:rPr>
          <w:b/>
          <w:spacing w:val="-9"/>
        </w:rPr>
        <w:t xml:space="preserve"> </w:t>
      </w:r>
      <w:r>
        <w:t>As</w:t>
      </w:r>
      <w:r>
        <w:rPr>
          <w:spacing w:val="-7"/>
        </w:rPr>
        <w:t xml:space="preserve"> </w:t>
      </w:r>
      <w:r>
        <w:t>motioned</w:t>
      </w:r>
      <w:r>
        <w:rPr>
          <w:spacing w:val="-11"/>
        </w:rPr>
        <w:t xml:space="preserve"> </w:t>
      </w:r>
      <w:r>
        <w:t>earlier</w:t>
      </w:r>
      <w:r>
        <w:rPr>
          <w:spacing w:val="-8"/>
        </w:rPr>
        <w:t xml:space="preserve"> </w:t>
      </w:r>
      <w:r>
        <w:t>that</w:t>
      </w:r>
      <w:r>
        <w:rPr>
          <w:spacing w:val="-9"/>
        </w:rPr>
        <w:t xml:space="preserve"> </w:t>
      </w:r>
      <w:r>
        <w:t>the</w:t>
      </w:r>
      <w:r>
        <w:rPr>
          <w:spacing w:val="-9"/>
        </w:rPr>
        <w:t xml:space="preserve"> </w:t>
      </w:r>
      <w:r>
        <w:t>resources</w:t>
      </w:r>
      <w:r>
        <w:rPr>
          <w:spacing w:val="-11"/>
        </w:rPr>
        <w:t xml:space="preserve"> </w:t>
      </w:r>
      <w:r>
        <w:t>are</w:t>
      </w:r>
      <w:r>
        <w:rPr>
          <w:spacing w:val="-9"/>
        </w:rPr>
        <w:t xml:space="preserve"> </w:t>
      </w:r>
      <w:r>
        <w:t>easily</w:t>
      </w:r>
      <w:r>
        <w:rPr>
          <w:spacing w:val="-14"/>
        </w:rPr>
        <w:t xml:space="preserve"> </w:t>
      </w:r>
      <w:r>
        <w:t>available</w:t>
      </w:r>
      <w:r>
        <w:rPr>
          <w:spacing w:val="-11"/>
        </w:rPr>
        <w:t xml:space="preserve"> </w:t>
      </w:r>
      <w:r>
        <w:t>and</w:t>
      </w:r>
      <w:r>
        <w:rPr>
          <w:spacing w:val="-9"/>
        </w:rPr>
        <w:t xml:space="preserve"> </w:t>
      </w:r>
      <w:r>
        <w:t>the</w:t>
      </w:r>
      <w:r>
        <w:rPr>
          <w:spacing w:val="-9"/>
        </w:rPr>
        <w:t xml:space="preserve"> </w:t>
      </w:r>
      <w:r>
        <w:t>cost</w:t>
      </w:r>
      <w:r>
        <w:rPr>
          <w:spacing w:val="-9"/>
        </w:rPr>
        <w:t xml:space="preserve"> </w:t>
      </w:r>
      <w:r>
        <w:t>of training is almost negligible. Sometimes situations may arise when it may not be so much</w:t>
      </w:r>
      <w:r>
        <w:rPr>
          <w:spacing w:val="-15"/>
        </w:rPr>
        <w:t xml:space="preserve"> </w:t>
      </w:r>
      <w:r>
        <w:t>easy.</w:t>
      </w:r>
      <w:r>
        <w:rPr>
          <w:spacing w:val="-11"/>
        </w:rPr>
        <w:t xml:space="preserve"> </w:t>
      </w:r>
      <w:r>
        <w:t>For</w:t>
      </w:r>
      <w:r>
        <w:rPr>
          <w:spacing w:val="-13"/>
        </w:rPr>
        <w:t xml:space="preserve"> </w:t>
      </w:r>
      <w:r>
        <w:t>a</w:t>
      </w:r>
      <w:r>
        <w:rPr>
          <w:spacing w:val="-11"/>
        </w:rPr>
        <w:t xml:space="preserve"> </w:t>
      </w:r>
      <w:r>
        <w:t>person</w:t>
      </w:r>
      <w:r>
        <w:rPr>
          <w:spacing w:val="-13"/>
        </w:rPr>
        <w:t xml:space="preserve"> </w:t>
      </w:r>
      <w:r>
        <w:t>completely</w:t>
      </w:r>
      <w:r>
        <w:rPr>
          <w:spacing w:val="-17"/>
        </w:rPr>
        <w:t xml:space="preserve"> </w:t>
      </w:r>
      <w:r>
        <w:t>unaware</w:t>
      </w:r>
      <w:r>
        <w:rPr>
          <w:spacing w:val="-8"/>
        </w:rPr>
        <w:t xml:space="preserve"> </w:t>
      </w:r>
      <w:r>
        <w:t>of</w:t>
      </w:r>
      <w:r>
        <w:rPr>
          <w:spacing w:val="-11"/>
        </w:rPr>
        <w:t xml:space="preserve"> </w:t>
      </w:r>
      <w:r>
        <w:t>using</w:t>
      </w:r>
      <w:r>
        <w:rPr>
          <w:spacing w:val="-13"/>
        </w:rPr>
        <w:t xml:space="preserve"> </w:t>
      </w:r>
      <w:r>
        <w:t>a</w:t>
      </w:r>
      <w:r>
        <w:rPr>
          <w:spacing w:val="-13"/>
        </w:rPr>
        <w:t xml:space="preserve"> </w:t>
      </w:r>
      <w:r>
        <w:t>computer</w:t>
      </w:r>
      <w:r>
        <w:rPr>
          <w:spacing w:val="-11"/>
        </w:rPr>
        <w:t xml:space="preserve"> </w:t>
      </w:r>
      <w:r>
        <w:t>system</w:t>
      </w:r>
      <w:r>
        <w:rPr>
          <w:spacing w:val="-13"/>
        </w:rPr>
        <w:t xml:space="preserve"> </w:t>
      </w:r>
      <w:r>
        <w:t>could</w:t>
      </w:r>
      <w:r>
        <w:rPr>
          <w:spacing w:val="-13"/>
        </w:rPr>
        <w:t xml:space="preserve"> </w:t>
      </w:r>
      <w:r>
        <w:t>result in a training cost or for a very small organization the purchase of a computer, instalment of the system and other charges may lead to a difficult matter.</w:t>
      </w:r>
    </w:p>
    <w:p>
      <w:pPr>
        <w:pStyle w:val="2"/>
        <w:numPr>
          <w:ilvl w:val="1"/>
          <w:numId w:val="7"/>
        </w:numPr>
        <w:tabs>
          <w:tab w:val="left" w:pos="1828"/>
        </w:tabs>
        <w:spacing w:before="187" w:after="0" w:line="240" w:lineRule="auto"/>
        <w:ind w:left="1828" w:right="0" w:hanging="388"/>
        <w:jc w:val="left"/>
      </w:pPr>
      <w:bookmarkStart w:id="3" w:name="_TOC_250005"/>
      <w:r>
        <w:t>DATA</w:t>
      </w:r>
      <w:r>
        <w:rPr>
          <w:spacing w:val="-7"/>
        </w:rPr>
        <w:t xml:space="preserve"> </w:t>
      </w:r>
      <w:r>
        <w:t>FLOW</w:t>
      </w:r>
      <w:r>
        <w:rPr>
          <w:spacing w:val="-9"/>
        </w:rPr>
        <w:t xml:space="preserve"> </w:t>
      </w:r>
      <w:r>
        <w:t>DIAGRAM</w:t>
      </w:r>
      <w:r>
        <w:rPr>
          <w:spacing w:val="-9"/>
        </w:rPr>
        <w:t xml:space="preserve"> </w:t>
      </w:r>
      <w:bookmarkEnd w:id="3"/>
      <w:r>
        <w:rPr>
          <w:spacing w:val="-2"/>
        </w:rPr>
        <w:t>(DFD)</w:t>
      </w:r>
    </w:p>
    <w:p>
      <w:pPr>
        <w:pStyle w:val="9"/>
        <w:spacing w:before="1"/>
        <w:rPr>
          <w:b/>
        </w:rPr>
      </w:pPr>
    </w:p>
    <w:p>
      <w:pPr>
        <w:pStyle w:val="9"/>
        <w:spacing w:before="1" w:line="360" w:lineRule="auto"/>
        <w:ind w:left="1440" w:right="1714"/>
      </w:pPr>
      <w:r>
        <w:t>A data-flow diagram is a way of representing a flow of data through a process or a system.</w:t>
      </w:r>
      <w:r>
        <w:rPr>
          <w:spacing w:val="-4"/>
        </w:rPr>
        <w:t xml:space="preserve"> </w:t>
      </w:r>
      <w:r>
        <w:t>The</w:t>
      </w:r>
      <w:r>
        <w:rPr>
          <w:spacing w:val="-4"/>
        </w:rPr>
        <w:t xml:space="preserve"> </w:t>
      </w:r>
      <w:r>
        <w:t>DFD</w:t>
      </w:r>
      <w:r>
        <w:rPr>
          <w:spacing w:val="-1"/>
        </w:rPr>
        <w:t xml:space="preserve"> </w:t>
      </w:r>
      <w:r>
        <w:t>also</w:t>
      </w:r>
      <w:r>
        <w:rPr>
          <w:spacing w:val="-2"/>
        </w:rPr>
        <w:t xml:space="preserve"> </w:t>
      </w:r>
      <w:r>
        <w:t>provides</w:t>
      </w:r>
      <w:r>
        <w:rPr>
          <w:spacing w:val="-4"/>
        </w:rPr>
        <w:t xml:space="preserve"> </w:t>
      </w:r>
      <w:r>
        <w:t>information</w:t>
      </w:r>
      <w:r>
        <w:rPr>
          <w:spacing w:val="-4"/>
        </w:rPr>
        <w:t xml:space="preserve"> </w:t>
      </w:r>
      <w:r>
        <w:t>about</w:t>
      </w:r>
      <w:r>
        <w:rPr>
          <w:spacing w:val="-4"/>
        </w:rPr>
        <w:t xml:space="preserve"> </w:t>
      </w:r>
      <w:r>
        <w:t>the</w:t>
      </w:r>
      <w:r>
        <w:rPr>
          <w:spacing w:val="-4"/>
        </w:rPr>
        <w:t xml:space="preserve"> </w:t>
      </w:r>
      <w:r>
        <w:t>outputs</w:t>
      </w:r>
      <w:r>
        <w:rPr>
          <w:spacing w:val="-4"/>
        </w:rPr>
        <w:t xml:space="preserve"> </w:t>
      </w:r>
      <w:r>
        <w:t>and</w:t>
      </w:r>
      <w:r>
        <w:rPr>
          <w:spacing w:val="-4"/>
        </w:rPr>
        <w:t xml:space="preserve"> </w:t>
      </w:r>
      <w:r>
        <w:t>inputs</w:t>
      </w:r>
      <w:r>
        <w:rPr>
          <w:spacing w:val="-4"/>
        </w:rPr>
        <w:t xml:space="preserve"> </w:t>
      </w:r>
      <w:r>
        <w:t>of</w:t>
      </w:r>
      <w:r>
        <w:rPr>
          <w:spacing w:val="-2"/>
        </w:rPr>
        <w:t xml:space="preserve"> </w:t>
      </w:r>
      <w:r>
        <w:t>each</w:t>
      </w:r>
      <w:r>
        <w:rPr>
          <w:spacing w:val="-4"/>
        </w:rPr>
        <w:t xml:space="preserve"> </w:t>
      </w:r>
      <w:r>
        <w:t>entity and the process itself</w:t>
      </w:r>
    </w:p>
    <w:p>
      <w:pPr>
        <w:pStyle w:val="9"/>
        <w:spacing w:before="1" w:line="360" w:lineRule="auto"/>
        <w:ind w:left="1440" w:right="1714"/>
      </w:pPr>
    </w:p>
    <w:p>
      <w:pPr>
        <w:pStyle w:val="2"/>
        <w:numPr>
          <w:ilvl w:val="2"/>
          <w:numId w:val="7"/>
        </w:numPr>
        <w:tabs>
          <w:tab w:val="left" w:pos="2022"/>
        </w:tabs>
        <w:spacing w:before="0" w:after="0" w:line="240" w:lineRule="auto"/>
        <w:ind w:left="582" w:leftChars="0" w:right="0" w:hanging="582" w:firstLineChars="0"/>
        <w:jc w:val="left"/>
      </w:pPr>
      <w:bookmarkStart w:id="4" w:name="_TOC_250004"/>
      <w:r>
        <w:t>DATA</w:t>
      </w:r>
      <w:r>
        <w:rPr>
          <w:spacing w:val="-9"/>
        </w:rPr>
        <w:t xml:space="preserve"> </w:t>
      </w:r>
      <w:r>
        <w:t>FLOW</w:t>
      </w:r>
      <w:r>
        <w:rPr>
          <w:spacing w:val="-8"/>
        </w:rPr>
        <w:t xml:space="preserve"> </w:t>
      </w:r>
      <w:r>
        <w:t>DIAGRAM</w:t>
      </w:r>
      <w:r>
        <w:rPr>
          <w:spacing w:val="-4"/>
        </w:rPr>
        <w:t xml:space="preserve"> </w:t>
      </w:r>
      <w:r>
        <w:t>LEVEL</w:t>
      </w:r>
      <w:r>
        <w:rPr>
          <w:spacing w:val="-9"/>
        </w:rPr>
        <w:t xml:space="preserve"> </w:t>
      </w:r>
      <w:bookmarkEnd w:id="4"/>
      <w:r>
        <w:rPr>
          <w:spacing w:val="-10"/>
        </w:rPr>
        <w:t>0</w:t>
      </w:r>
    </w:p>
    <w:p>
      <w:pPr>
        <w:pStyle w:val="9"/>
        <w:spacing w:before="2"/>
        <w:rPr>
          <w:b/>
        </w:rPr>
      </w:pPr>
    </w:p>
    <w:p>
      <w:pPr>
        <w:pStyle w:val="9"/>
        <w:spacing w:line="360" w:lineRule="auto"/>
        <w:ind w:left="1440" w:right="1446"/>
        <w:rPr>
          <w:rFonts w:hint="default"/>
        </w:rPr>
      </w:pPr>
      <w:r>
        <w:rPr>
          <w:rFonts w:hint="default"/>
        </w:rPr>
        <w:t>In this diagram:</w:t>
      </w:r>
    </w:p>
    <w:p>
      <w:pPr>
        <w:pStyle w:val="9"/>
        <w:spacing w:line="360" w:lineRule="auto"/>
        <w:ind w:left="1440" w:right="1446"/>
        <w:rPr>
          <w:rFonts w:hint="default"/>
        </w:rPr>
      </w:pPr>
      <w:r>
        <w:rPr>
          <w:rFonts w:hint="default"/>
        </w:rPr>
        <w:t>The User interacts with the Parking Ticket System by sending requests, such as viewing ticket information, making payments, or submitting appeals.</w:t>
      </w:r>
    </w:p>
    <w:p>
      <w:pPr>
        <w:pStyle w:val="9"/>
        <w:spacing w:line="360" w:lineRule="auto"/>
        <w:ind w:left="1440" w:right="1446"/>
        <w:rPr>
          <w:rFonts w:hint="default"/>
        </w:rPr>
      </w:pPr>
      <w:r>
        <w:rPr>
          <w:rFonts w:hint="default"/>
        </w:rPr>
        <w:t>The Parking Ticket System processes user requests and interacts with the Payment Gateway to handle payment transactions securely.</w:t>
      </w:r>
    </w:p>
    <w:p>
      <w:pPr>
        <w:pStyle w:val="9"/>
        <w:spacing w:line="360" w:lineRule="auto"/>
        <w:ind w:left="1440" w:right="1446"/>
        <w:rPr>
          <w:rFonts w:hint="default"/>
        </w:rPr>
      </w:pPr>
      <w:r>
        <w:rPr>
          <w:rFonts w:hint="default"/>
        </w:rPr>
        <w:t>The Payment Gateway facilitates payment processing and communicates the transaction status back to the Parking Ticket System, which in turn informs the User about the payment outcome.</w:t>
      </w:r>
    </w:p>
    <w:p>
      <w:pPr>
        <w:pStyle w:val="9"/>
        <w:spacing w:line="360" w:lineRule="auto"/>
        <w:ind w:left="1440" w:right="1446"/>
        <w:rPr>
          <w:rFonts w:hint="default"/>
        </w:rPr>
      </w:pPr>
    </w:p>
    <w:p>
      <w:pPr>
        <w:pStyle w:val="9"/>
        <w:spacing w:before="178"/>
      </w:pPr>
    </w:p>
    <w:p>
      <w:pPr>
        <w:spacing w:before="0" w:line="259" w:lineRule="auto"/>
        <w:ind w:left="1440" w:right="1446" w:firstLine="0"/>
        <w:jc w:val="left"/>
        <w:rPr>
          <w:b/>
          <w:i/>
          <w:iCs/>
          <w:sz w:val="26"/>
        </w:rPr>
      </w:pPr>
      <w:r>
        <w:rPr>
          <w:b/>
          <w:i/>
          <w:sz w:val="26"/>
        </w:rPr>
        <w:t>Figure</w:t>
      </w:r>
      <w:r>
        <w:rPr>
          <w:b/>
          <w:i/>
          <w:spacing w:val="-5"/>
          <w:sz w:val="26"/>
        </w:rPr>
        <w:t xml:space="preserve"> </w:t>
      </w:r>
      <w:r>
        <w:rPr>
          <w:b/>
          <w:i/>
          <w:sz w:val="26"/>
        </w:rPr>
        <w:t>that</w:t>
      </w:r>
      <w:r>
        <w:rPr>
          <w:b/>
          <w:i/>
          <w:spacing w:val="-5"/>
          <w:sz w:val="26"/>
        </w:rPr>
        <w:t xml:space="preserve"> </w:t>
      </w:r>
      <w:r>
        <w:rPr>
          <w:b/>
          <w:i/>
          <w:sz w:val="26"/>
        </w:rPr>
        <w:t>present</w:t>
      </w:r>
      <w:r>
        <w:rPr>
          <w:b/>
          <w:i/>
          <w:spacing w:val="-5"/>
          <w:sz w:val="26"/>
        </w:rPr>
        <w:t xml:space="preserve"> </w:t>
      </w:r>
      <w:r>
        <w:rPr>
          <w:b/>
          <w:i/>
          <w:sz w:val="26"/>
        </w:rPr>
        <w:t>level0</w:t>
      </w:r>
      <w:r>
        <w:rPr>
          <w:b/>
          <w:i/>
          <w:spacing w:val="-5"/>
          <w:sz w:val="26"/>
        </w:rPr>
        <w:t xml:space="preserve"> </w:t>
      </w:r>
      <w:r>
        <w:rPr>
          <w:b/>
          <w:i/>
          <w:sz w:val="26"/>
        </w:rPr>
        <w:t>of</w:t>
      </w:r>
      <w:r>
        <w:rPr>
          <w:b/>
          <w:i/>
          <w:spacing w:val="-5"/>
          <w:sz w:val="26"/>
        </w:rPr>
        <w:t xml:space="preserve"> </w:t>
      </w:r>
      <w:r>
        <w:rPr>
          <w:rFonts w:hint="default"/>
          <w:b/>
          <w:i/>
          <w:sz w:val="26"/>
          <w:lang w:val="en-US"/>
        </w:rPr>
        <w:t>User information</w:t>
      </w:r>
      <w:r>
        <w:rPr>
          <w:b/>
          <w:i/>
          <w:spacing w:val="-5"/>
          <w:sz w:val="26"/>
        </w:rPr>
        <w:t xml:space="preserve"> </w:t>
      </w:r>
      <w:r>
        <w:rPr>
          <w:b/>
          <w:i/>
          <w:sz w:val="26"/>
        </w:rPr>
        <w:t>database</w:t>
      </w:r>
      <w:r>
        <w:rPr>
          <w:b/>
          <w:i/>
          <w:spacing w:val="-5"/>
          <w:sz w:val="26"/>
        </w:rPr>
        <w:t xml:space="preserve"> </w:t>
      </w:r>
      <w:r>
        <w:rPr>
          <w:b/>
          <w:i/>
          <w:sz w:val="26"/>
        </w:rPr>
        <w:t>and</w:t>
      </w:r>
      <w:r>
        <w:rPr>
          <w:b/>
          <w:i/>
          <w:spacing w:val="-3"/>
          <w:sz w:val="26"/>
        </w:rPr>
        <w:t xml:space="preserve"> </w:t>
      </w:r>
      <w:r>
        <w:rPr>
          <w:rFonts w:hint="default"/>
          <w:b/>
          <w:i/>
          <w:iCs/>
          <w:sz w:val="26"/>
          <w:szCs w:val="26"/>
          <w:lang w:val="en-US"/>
        </w:rPr>
        <w:t>The parking ticket payment management system</w:t>
      </w:r>
    </w:p>
    <w:p>
      <w:pPr>
        <w:pStyle w:val="9"/>
        <w:spacing w:line="360" w:lineRule="auto"/>
        <w:ind w:left="1440" w:right="1446"/>
        <w:rPr>
          <w:rFonts w:hint="default"/>
        </w:rPr>
      </w:pPr>
    </w:p>
    <w:p>
      <w:pPr>
        <w:pStyle w:val="9"/>
        <w:spacing w:line="360" w:lineRule="auto"/>
        <w:ind w:left="1440" w:right="1446"/>
        <w:rPr>
          <w:rFonts w:hint="default"/>
        </w:rPr>
        <w:sectPr>
          <w:pgSz w:w="12240" w:h="15840"/>
          <w:pgMar w:top="1360" w:right="0" w:bottom="1200" w:left="0" w:header="0" w:footer="1015" w:gutter="0"/>
          <w:cols w:space="720" w:num="1"/>
        </w:sectPr>
      </w:pPr>
      <w:r>
        <w:rPr>
          <w:rFonts w:hint="default"/>
          <w:b/>
          <w:i/>
          <w:sz w:val="20"/>
          <w:lang w:val="en-US"/>
        </w:rPr>
        <w:drawing>
          <wp:inline distT="0" distB="0" distL="114300" distR="114300">
            <wp:extent cx="5438775" cy="5050155"/>
            <wp:effectExtent l="0" t="0" r="9525" b="17145"/>
            <wp:docPr id="2" name="Picture 2" descr="DFD leve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 level o"/>
                    <pic:cNvPicPr>
                      <a:picLocks noChangeAspect="1"/>
                    </pic:cNvPicPr>
                  </pic:nvPicPr>
                  <pic:blipFill>
                    <a:blip r:embed="rId13"/>
                    <a:srcRect r="68169"/>
                    <a:stretch>
                      <a:fillRect/>
                    </a:stretch>
                  </pic:blipFill>
                  <pic:spPr>
                    <a:xfrm>
                      <a:off x="0" y="0"/>
                      <a:ext cx="5438775" cy="5050155"/>
                    </a:xfrm>
                    <a:prstGeom prst="rect">
                      <a:avLst/>
                    </a:prstGeom>
                  </pic:spPr>
                </pic:pic>
              </a:graphicData>
            </a:graphic>
          </wp:inline>
        </w:drawing>
      </w:r>
    </w:p>
    <w:p>
      <w:pPr>
        <w:pStyle w:val="9"/>
      </w:pPr>
    </w:p>
    <w:p>
      <w:pPr>
        <w:pStyle w:val="9"/>
        <w:rPr>
          <w:b/>
          <w:i/>
        </w:rPr>
      </w:pPr>
      <w:r>
        <w:rPr>
          <w:rFonts w:hint="default"/>
          <w:b/>
          <w:i/>
          <w:sz w:val="20"/>
          <w:lang w:val="en-US"/>
        </w:rPr>
        <w:t xml:space="preserve">                             </w:t>
      </w:r>
    </w:p>
    <w:p>
      <w:pPr>
        <w:pStyle w:val="2"/>
        <w:numPr>
          <w:ilvl w:val="2"/>
          <w:numId w:val="7"/>
        </w:numPr>
        <w:tabs>
          <w:tab w:val="left" w:pos="2022"/>
        </w:tabs>
        <w:spacing w:before="1" w:after="0" w:line="240" w:lineRule="auto"/>
        <w:ind w:left="582" w:leftChars="0" w:right="0" w:hanging="582" w:firstLineChars="0"/>
        <w:jc w:val="left"/>
      </w:pPr>
      <w:bookmarkStart w:id="5" w:name="_TOC_250003"/>
      <w:r>
        <w:t>DATA</w:t>
      </w:r>
      <w:r>
        <w:rPr>
          <w:spacing w:val="-9"/>
        </w:rPr>
        <w:t xml:space="preserve"> </w:t>
      </w:r>
      <w:r>
        <w:t>FLOW</w:t>
      </w:r>
      <w:r>
        <w:rPr>
          <w:spacing w:val="-8"/>
        </w:rPr>
        <w:t xml:space="preserve"> </w:t>
      </w:r>
      <w:r>
        <w:t>DIAGRAM</w:t>
      </w:r>
      <w:r>
        <w:rPr>
          <w:spacing w:val="-5"/>
        </w:rPr>
        <w:t xml:space="preserve"> </w:t>
      </w:r>
      <w:r>
        <w:t>LEVEL</w:t>
      </w:r>
      <w:r>
        <w:rPr>
          <w:spacing w:val="-9"/>
        </w:rPr>
        <w:t xml:space="preserve"> </w:t>
      </w:r>
      <w:bookmarkEnd w:id="5"/>
      <w:r>
        <w:rPr>
          <w:spacing w:val="-10"/>
        </w:rPr>
        <w:t>1</w:t>
      </w:r>
    </w:p>
    <w:p>
      <w:pPr>
        <w:pStyle w:val="9"/>
        <w:spacing w:before="1"/>
        <w:rPr>
          <w:b/>
        </w:rPr>
      </w:pPr>
    </w:p>
    <w:p>
      <w:pPr>
        <w:pStyle w:val="9"/>
        <w:spacing w:before="1" w:line="259" w:lineRule="auto"/>
        <w:ind w:left="1440" w:right="1519"/>
        <w:rPr>
          <w:rFonts w:hint="default"/>
        </w:rPr>
      </w:pPr>
      <w:r>
        <w:rPr>
          <w:rFonts w:hint="default"/>
        </w:rPr>
        <w:t>In this diagram:</w:t>
      </w:r>
    </w:p>
    <w:p>
      <w:pPr>
        <w:pStyle w:val="9"/>
        <w:spacing w:before="1" w:line="259" w:lineRule="auto"/>
        <w:ind w:left="1440" w:right="1519"/>
        <w:rPr>
          <w:rFonts w:hint="default"/>
        </w:rPr>
      </w:pPr>
    </w:p>
    <w:p>
      <w:pPr>
        <w:pStyle w:val="9"/>
        <w:spacing w:before="1" w:line="259" w:lineRule="auto"/>
        <w:ind w:left="1440" w:right="1519"/>
        <w:rPr>
          <w:rFonts w:hint="default"/>
        </w:rPr>
      </w:pPr>
      <w:r>
        <w:rPr>
          <w:rFonts w:hint="default"/>
        </w:rPr>
        <w:t>The User interacts with the Parking Ticket System by sending requests for various actions.</w:t>
      </w:r>
    </w:p>
    <w:p>
      <w:pPr>
        <w:pStyle w:val="9"/>
        <w:spacing w:before="1" w:line="259" w:lineRule="auto"/>
        <w:ind w:left="1440" w:right="1519"/>
        <w:rPr>
          <w:rFonts w:hint="default"/>
        </w:rPr>
      </w:pPr>
      <w:r>
        <w:rPr>
          <w:rFonts w:hint="default"/>
        </w:rPr>
        <w:t>The Parking Ticket System processes user requests and interacts with the Database to retrieve or store ticket information, user data, payment records, etc.</w:t>
      </w:r>
    </w:p>
    <w:p>
      <w:pPr>
        <w:pStyle w:val="9"/>
        <w:spacing w:before="1" w:line="259" w:lineRule="auto"/>
        <w:ind w:left="1440" w:right="1519"/>
        <w:rPr>
          <w:rFonts w:hint="default"/>
        </w:rPr>
      </w:pPr>
      <w:r>
        <w:rPr>
          <w:rFonts w:hint="default"/>
        </w:rPr>
        <w:t>The Database serves as the central repository for storing and retrieving data for the Parking Ticket System and Administrator.</w:t>
      </w:r>
    </w:p>
    <w:p>
      <w:pPr>
        <w:pStyle w:val="9"/>
        <w:spacing w:before="1" w:line="259" w:lineRule="auto"/>
        <w:ind w:left="1440" w:right="1519"/>
        <w:rPr>
          <w:rFonts w:hint="default"/>
        </w:rPr>
      </w:pPr>
      <w:r>
        <w:rPr>
          <w:rFonts w:hint="default"/>
        </w:rPr>
        <w:t>The Payment Gateway communicates transaction details with the Parking Ticket System for payment processing.</w:t>
      </w:r>
    </w:p>
    <w:p>
      <w:pPr>
        <w:pStyle w:val="9"/>
        <w:spacing w:before="1" w:line="259" w:lineRule="auto"/>
        <w:ind w:left="1440" w:right="1519"/>
      </w:pPr>
      <w:r>
        <w:rPr>
          <w:rFonts w:hint="default"/>
        </w:rPr>
        <w:t>The Administrator interacts with the Parking Ticket System to manage system settings, user accounts, ticket data, and other administrative tasks.</w:t>
      </w:r>
    </w:p>
    <w:p>
      <w:pPr>
        <w:spacing w:after="0" w:line="259" w:lineRule="auto"/>
      </w:pPr>
    </w:p>
    <w:p>
      <w:pPr>
        <w:spacing w:after="0" w:line="259" w:lineRule="auto"/>
      </w:pPr>
    </w:p>
    <w:p>
      <w:pPr>
        <w:spacing w:after="0" w:line="259" w:lineRule="auto"/>
      </w:pPr>
    </w:p>
    <w:p>
      <w:pPr>
        <w:spacing w:after="0" w:line="259" w:lineRule="auto"/>
        <w:rPr>
          <w:rFonts w:hint="default"/>
          <w:lang w:val="en-US"/>
        </w:rPr>
      </w:pPr>
      <w:r>
        <w:rPr>
          <w:rFonts w:hint="default"/>
          <w:lang w:val="en-US"/>
        </w:rPr>
        <w:t xml:space="preserve">                             </w:t>
      </w:r>
    </w:p>
    <w:p>
      <w:pPr>
        <w:spacing w:after="0" w:line="259" w:lineRule="auto"/>
        <w:rPr>
          <w:rFonts w:hint="default"/>
          <w:lang w:val="en-US"/>
        </w:rPr>
        <w:sectPr>
          <w:pgSz w:w="12240" w:h="15840"/>
          <w:pgMar w:top="1360" w:right="0" w:bottom="1200" w:left="0" w:header="0" w:footer="1015" w:gutter="0"/>
          <w:cols w:space="720" w:num="1"/>
        </w:sectPr>
      </w:pPr>
      <w:r>
        <w:rPr>
          <w:rFonts w:hint="default"/>
          <w:lang w:val="en-US"/>
        </w:rPr>
        <w:drawing>
          <wp:inline distT="0" distB="0" distL="114300" distR="114300">
            <wp:extent cx="5226050" cy="4282440"/>
            <wp:effectExtent l="0" t="0" r="12700" b="3810"/>
            <wp:docPr id="3" name="Picture 3" descr="DFD level 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 level o (1)"/>
                    <pic:cNvPicPr>
                      <a:picLocks noChangeAspect="1"/>
                    </pic:cNvPicPr>
                  </pic:nvPicPr>
                  <pic:blipFill>
                    <a:blip r:embed="rId14"/>
                    <a:srcRect r="70971"/>
                    <a:stretch>
                      <a:fillRect/>
                    </a:stretch>
                  </pic:blipFill>
                  <pic:spPr>
                    <a:xfrm>
                      <a:off x="0" y="0"/>
                      <a:ext cx="5226050" cy="4282440"/>
                    </a:xfrm>
                    <a:prstGeom prst="rect">
                      <a:avLst/>
                    </a:prstGeom>
                  </pic:spPr>
                </pic:pic>
              </a:graphicData>
            </a:graphic>
          </wp:inline>
        </w:drawing>
      </w:r>
    </w:p>
    <w:p>
      <w:pPr>
        <w:pStyle w:val="3"/>
        <w:spacing w:before="169"/>
      </w:pPr>
      <w:r>
        <w:rPr>
          <w:spacing w:val="-2"/>
        </w:rPr>
        <w:t>References:</w:t>
      </w:r>
    </w:p>
    <w:p>
      <w:pPr>
        <w:pStyle w:val="9"/>
        <w:spacing w:before="2"/>
        <w:rPr>
          <w:b/>
        </w:rPr>
      </w:pPr>
    </w:p>
    <w:p>
      <w:pPr>
        <w:pStyle w:val="14"/>
        <w:numPr>
          <w:ilvl w:val="0"/>
          <w:numId w:val="11"/>
        </w:numPr>
        <w:tabs>
          <w:tab w:val="left" w:pos="2160"/>
        </w:tabs>
        <w:spacing w:before="0" w:after="0" w:line="360" w:lineRule="auto"/>
        <w:ind w:left="2160" w:right="5219" w:hanging="360"/>
        <w:jc w:val="left"/>
        <w:rPr>
          <w:sz w:val="26"/>
        </w:rPr>
      </w:pPr>
      <w:r>
        <w:rPr>
          <w:sz w:val="26"/>
        </w:rPr>
        <w:t>System</w:t>
      </w:r>
      <w:r>
        <w:rPr>
          <w:spacing w:val="-11"/>
          <w:sz w:val="26"/>
        </w:rPr>
        <w:t xml:space="preserve"> </w:t>
      </w:r>
      <w:r>
        <w:rPr>
          <w:sz w:val="26"/>
        </w:rPr>
        <w:t>Engineering</w:t>
      </w:r>
      <w:r>
        <w:rPr>
          <w:spacing w:val="-9"/>
          <w:sz w:val="26"/>
        </w:rPr>
        <w:t xml:space="preserve"> </w:t>
      </w:r>
      <w:r>
        <w:rPr>
          <w:sz w:val="26"/>
        </w:rPr>
        <w:t>and</w:t>
      </w:r>
      <w:r>
        <w:rPr>
          <w:spacing w:val="-9"/>
          <w:sz w:val="26"/>
        </w:rPr>
        <w:t xml:space="preserve"> </w:t>
      </w:r>
      <w:r>
        <w:rPr>
          <w:sz w:val="26"/>
        </w:rPr>
        <w:t>Analysis</w:t>
      </w:r>
      <w:r>
        <w:rPr>
          <w:spacing w:val="-4"/>
          <w:sz w:val="26"/>
        </w:rPr>
        <w:t xml:space="preserve"> </w:t>
      </w:r>
      <w:r>
        <w:rPr>
          <w:sz w:val="26"/>
        </w:rPr>
        <w:t>third</w:t>
      </w:r>
      <w:r>
        <w:rPr>
          <w:spacing w:val="-9"/>
          <w:sz w:val="26"/>
        </w:rPr>
        <w:t xml:space="preserve"> </w:t>
      </w:r>
      <w:r>
        <w:rPr>
          <w:sz w:val="26"/>
        </w:rPr>
        <w:t>edition (Benjamin A &amp; Walter j Fabrycky, 2013)</w:t>
      </w:r>
    </w:p>
    <w:p>
      <w:pPr>
        <w:pStyle w:val="14"/>
        <w:numPr>
          <w:ilvl w:val="0"/>
          <w:numId w:val="11"/>
        </w:numPr>
        <w:tabs>
          <w:tab w:val="left" w:pos="2159"/>
        </w:tabs>
        <w:spacing w:before="1" w:after="0" w:line="240" w:lineRule="auto"/>
        <w:ind w:left="2159" w:right="0" w:hanging="359"/>
        <w:jc w:val="left"/>
        <w:rPr>
          <w:sz w:val="26"/>
        </w:rPr>
      </w:pPr>
      <w:r>
        <w:rPr>
          <w:sz w:val="26"/>
        </w:rPr>
        <w:t>Agile</w:t>
      </w:r>
      <w:r>
        <w:rPr>
          <w:spacing w:val="-8"/>
          <w:sz w:val="26"/>
        </w:rPr>
        <w:t xml:space="preserve"> </w:t>
      </w:r>
      <w:r>
        <w:rPr>
          <w:sz w:val="26"/>
        </w:rPr>
        <w:t>System</w:t>
      </w:r>
      <w:r>
        <w:rPr>
          <w:spacing w:val="-9"/>
          <w:sz w:val="26"/>
        </w:rPr>
        <w:t xml:space="preserve"> </w:t>
      </w:r>
      <w:r>
        <w:rPr>
          <w:sz w:val="26"/>
        </w:rPr>
        <w:t>Engineering</w:t>
      </w:r>
      <w:r>
        <w:rPr>
          <w:spacing w:val="-5"/>
          <w:sz w:val="26"/>
        </w:rPr>
        <w:t xml:space="preserve"> </w:t>
      </w:r>
      <w:r>
        <w:rPr>
          <w:sz w:val="26"/>
        </w:rPr>
        <w:t>(Bruce</w:t>
      </w:r>
      <w:r>
        <w:rPr>
          <w:spacing w:val="-5"/>
          <w:sz w:val="26"/>
        </w:rPr>
        <w:t xml:space="preserve"> </w:t>
      </w:r>
      <w:r>
        <w:rPr>
          <w:sz w:val="26"/>
        </w:rPr>
        <w:t>Powel</w:t>
      </w:r>
      <w:r>
        <w:rPr>
          <w:spacing w:val="-6"/>
          <w:sz w:val="26"/>
        </w:rPr>
        <w:t xml:space="preserve"> </w:t>
      </w:r>
      <w:r>
        <w:rPr>
          <w:sz w:val="26"/>
        </w:rPr>
        <w:t>Douglass,</w:t>
      </w:r>
      <w:r>
        <w:rPr>
          <w:spacing w:val="-8"/>
          <w:sz w:val="26"/>
        </w:rPr>
        <w:t xml:space="preserve"> </w:t>
      </w:r>
      <w:r>
        <w:rPr>
          <w:spacing w:val="-2"/>
          <w:sz w:val="26"/>
        </w:rPr>
        <w:t>2022)</w:t>
      </w:r>
    </w:p>
    <w:p>
      <w:pPr>
        <w:pStyle w:val="14"/>
        <w:numPr>
          <w:ilvl w:val="0"/>
          <w:numId w:val="11"/>
        </w:numPr>
        <w:tabs>
          <w:tab w:val="left" w:pos="2159"/>
        </w:tabs>
        <w:spacing w:before="150" w:after="0" w:line="240" w:lineRule="auto"/>
        <w:ind w:left="2159" w:right="0" w:hanging="359"/>
        <w:jc w:val="left"/>
        <w:rPr>
          <w:sz w:val="26"/>
        </w:rPr>
      </w:pPr>
      <w:r>
        <w:fldChar w:fldCharType="begin"/>
      </w:r>
      <w:r>
        <w:instrText xml:space="preserve"> HYPERLINK "http://www.incose.org/" \h </w:instrText>
      </w:r>
      <w:r>
        <w:fldChar w:fldCharType="separate"/>
      </w:r>
      <w:r>
        <w:rPr>
          <w:color w:val="0000FF"/>
          <w:spacing w:val="-2"/>
          <w:sz w:val="26"/>
          <w:u w:val="single" w:color="0000FF"/>
        </w:rPr>
        <w:t>www.incose.org&gt;s</w:t>
      </w:r>
      <w:r>
        <w:rPr>
          <w:color w:val="0000FF"/>
          <w:spacing w:val="-2"/>
          <w:sz w:val="26"/>
          <w:u w:val="single" w:color="0000FF"/>
        </w:rPr>
        <w:fldChar w:fldCharType="end"/>
      </w:r>
      <w:r>
        <w:rPr>
          <w:color w:val="0000FF"/>
          <w:spacing w:val="-2"/>
          <w:sz w:val="26"/>
          <w:u w:val="single" w:color="0000FF"/>
        </w:rPr>
        <w:t>ystem-engineering</w:t>
      </w:r>
    </w:p>
    <w:p>
      <w:pPr>
        <w:pStyle w:val="9"/>
        <w:spacing w:before="132"/>
        <w:rPr>
          <w:sz w:val="20"/>
        </w:rPr>
      </w:pPr>
    </w:p>
    <w:p>
      <w:pPr>
        <w:pStyle w:val="9"/>
        <w:ind w:left="1411"/>
        <w:rPr>
          <w:sz w:val="20"/>
        </w:rPr>
      </w:pPr>
      <w:r>
        <w:rPr>
          <w:sz w:val="20"/>
        </w:rPr>
        <mc:AlternateContent>
          <mc:Choice Requires="wpg">
            <w:drawing>
              <wp:inline distT="0" distB="0" distL="0" distR="0">
                <wp:extent cx="2268855" cy="171450"/>
                <wp:effectExtent l="0" t="0" r="0" b="0"/>
                <wp:docPr id="78" name="Group 78"/>
                <wp:cNvGraphicFramePr/>
                <a:graphic xmlns:a="http://schemas.openxmlformats.org/drawingml/2006/main">
                  <a:graphicData uri="http://schemas.microsoft.com/office/word/2010/wordprocessingGroup">
                    <wpg:wgp>
                      <wpg:cNvGrpSpPr/>
                      <wpg:grpSpPr>
                        <a:xfrm>
                          <a:off x="0" y="0"/>
                          <a:ext cx="2268855" cy="171450"/>
                          <a:chOff x="0" y="0"/>
                          <a:chExt cx="2268855" cy="171450"/>
                        </a:xfrm>
                      </wpg:grpSpPr>
                      <pic:pic xmlns:pic="http://schemas.openxmlformats.org/drawingml/2006/picture">
                        <pic:nvPicPr>
                          <pic:cNvPr id="79" name="Image 79"/>
                          <pic:cNvPicPr/>
                        </pic:nvPicPr>
                        <pic:blipFill>
                          <a:blip r:embed="rId15" cstate="print"/>
                          <a:stretch>
                            <a:fillRect/>
                          </a:stretch>
                        </pic:blipFill>
                        <pic:spPr>
                          <a:xfrm>
                            <a:off x="0" y="0"/>
                            <a:ext cx="2268474" cy="171450"/>
                          </a:xfrm>
                          <a:prstGeom prst="rect">
                            <a:avLst/>
                          </a:prstGeom>
                        </pic:spPr>
                      </pic:pic>
                      <wps:wsp>
                        <wps:cNvPr id="80" name="Graphic 80"/>
                        <wps:cNvSpPr/>
                        <wps:spPr>
                          <a:xfrm>
                            <a:off x="18288" y="132587"/>
                            <a:ext cx="2234565" cy="15240"/>
                          </a:xfrm>
                          <a:custGeom>
                            <a:avLst/>
                            <a:gdLst/>
                            <a:ahLst/>
                            <a:cxnLst/>
                            <a:rect l="l" t="t" r="r" b="b"/>
                            <a:pathLst>
                              <a:path w="2234565" h="15240">
                                <a:moveTo>
                                  <a:pt x="2234184" y="0"/>
                                </a:moveTo>
                                <a:lnTo>
                                  <a:pt x="0" y="0"/>
                                </a:lnTo>
                                <a:lnTo>
                                  <a:pt x="0" y="15239"/>
                                </a:lnTo>
                                <a:lnTo>
                                  <a:pt x="2234184" y="15239"/>
                                </a:lnTo>
                                <a:lnTo>
                                  <a:pt x="2234184" y="0"/>
                                </a:lnTo>
                                <a:close/>
                              </a:path>
                            </a:pathLst>
                          </a:custGeom>
                          <a:solidFill>
                            <a:srgbClr val="000000"/>
                          </a:solidFill>
                        </wps:spPr>
                        <wps:bodyPr wrap="square" lIns="0" tIns="0" rIns="0" bIns="0" rtlCol="0">
                          <a:noAutofit/>
                        </wps:bodyPr>
                      </wps:wsp>
                      <wps:wsp>
                        <wps:cNvPr id="81" name="Graphic 81"/>
                        <wps:cNvSpPr/>
                        <wps:spPr>
                          <a:xfrm>
                            <a:off x="18288" y="132587"/>
                            <a:ext cx="2234565" cy="15240"/>
                          </a:xfrm>
                          <a:custGeom>
                            <a:avLst/>
                            <a:gdLst/>
                            <a:ahLst/>
                            <a:cxnLst/>
                            <a:rect l="l" t="t" r="r" b="b"/>
                            <a:pathLst>
                              <a:path w="2234565" h="15240">
                                <a:moveTo>
                                  <a:pt x="0" y="15239"/>
                                </a:moveTo>
                                <a:lnTo>
                                  <a:pt x="2234184" y="15239"/>
                                </a:lnTo>
                                <a:lnTo>
                                  <a:pt x="2234184" y="0"/>
                                </a:lnTo>
                                <a:lnTo>
                                  <a:pt x="0" y="0"/>
                                </a:lnTo>
                                <a:lnTo>
                                  <a:pt x="0" y="15239"/>
                                </a:lnTo>
                                <a:close/>
                              </a:path>
                            </a:pathLst>
                          </a:custGeom>
                          <a:ln w="10160">
                            <a:solidFill>
                              <a:srgbClr val="4470C4"/>
                            </a:solidFill>
                            <a:prstDash val="solid"/>
                          </a:ln>
                        </wps:spPr>
                        <wps:bodyPr wrap="square" lIns="0" tIns="0" rIns="0" bIns="0" rtlCol="0">
                          <a:noAutofit/>
                        </wps:bodyPr>
                      </wps:wsp>
                    </wpg:wgp>
                  </a:graphicData>
                </a:graphic>
              </wp:inline>
            </w:drawing>
          </mc:Choice>
          <mc:Fallback>
            <w:pict>
              <v:group id="_x0000_s1026" o:spid="_x0000_s1026" o:spt="203" style="height:13.5pt;width:178.65pt;" coordsize="2268855,171450" o:gfxdata="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">
                <o:lock v:ext="edit" aspectratio="f"/>
                <v:shape id="Image 79" o:spid="_x0000_s1026" o:spt="75" type="#_x0000_t75" style="position:absolute;left:0;top:0;height:171450;width:2268474;" filled="f" o:preferrelative="t" stroked="f" coordsize="21600,21600" o:gfxdata="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r1duugAAANsA&#10;AAAPAAAAAAAAAAEAIAAAACIAAABkcnMvZG93bnJldi54bWxQSwECFAAUAAAACACHTuJAMy8FnjsA&#10;AAA5AAAAEAAAAAAAAAABACAAAAAJAQAAZHJzL3NoYXBleG1sLnhtbFBLBQYAAAAABgAGAFsBAACz&#10;AwAAAAA=&#10;">
                  <v:fill on="f" focussize="0,0"/>
                  <v:stroke on="f"/>
                  <v:imagedata r:id="rId15" o:title=""/>
                  <o:lock v:ext="edit" aspectratio="f"/>
                </v:shape>
                <v:shape id="Graphic 80" o:spid="_x0000_s1026" o:spt="100" style="position:absolute;left:18288;top:132587;height:15240;width:2234565;" fillcolor="#000000" filled="t" stroked="f" coordsize="2234565,15240" o:gfxdata="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2bEPu5AAAA2wAA&#10;AA8AAAAAAAAAAQAgAAAAIgAAAGRycy9kb3ducmV2LnhtbFBLAQIUABQAAAAIAIdO4kAzLwWeOwAA&#10;ADkAAAAQAAAAAAAAAAEAIAAAAAgBAABkcnMvc2hhcGV4bWwueG1sUEsFBgAAAAAGAAYAWwEAALID&#10;AAAAAA==&#10;" path="m2234184,0l0,0,0,15239,2234184,15239,2234184,0xe">
                  <v:fill on="t" focussize="0,0"/>
                  <v:stroke on="f"/>
                  <v:imagedata o:title=""/>
                  <o:lock v:ext="edit" aspectratio="f"/>
                  <v:textbox inset="0mm,0mm,0mm,0mm"/>
                </v:shape>
                <v:shape id="Graphic 81" o:spid="_x0000_s1026" o:spt="100" style="position:absolute;left:18288;top:132587;height:15240;width:2234565;" filled="f" stroked="t" coordsize="2234565,15240" o:gfxdata="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WXrK/&#10;AAAA2wAAAA8AAAAAAAAAAQAgAAAAIgAAAGRycy9kb3ducmV2LnhtbFBLAQIUABQAAAAIAIdO4kAz&#10;LwWeOwAAADkAAAAQAAAAAAAAAAEAIAAAAA4BAABkcnMvc2hhcGV4bWwueG1sUEsFBgAAAAAGAAYA&#10;WwEAALgDAAAAAA==&#10;" path="m0,15239l2234184,15239,2234184,0,0,0,0,15239xe">
                  <v:fill on="f" focussize="0,0"/>
                  <v:stroke weight="0.8pt" color="#4470C4" joinstyle="round"/>
                  <v:imagedata o:title=""/>
                  <o:lock v:ext="edit" aspectratio="f"/>
                  <v:textbox inset="0mm,0mm,0mm,0mm"/>
                </v:shape>
                <w10:wrap type="none"/>
                <w10:anchorlock/>
              </v:group>
            </w:pict>
          </mc:Fallback>
        </mc:AlternateContent>
      </w:r>
    </w:p>
    <w:p>
      <w:pPr>
        <w:spacing w:before="129" w:line="415" w:lineRule="auto"/>
        <w:ind w:left="1440" w:right="6433" w:firstLine="0"/>
        <w:jc w:val="left"/>
        <w:rPr>
          <w:b/>
          <w:sz w:val="24"/>
        </w:rPr>
      </w:pPr>
      <w:r>
        <w:rPr>
          <w:b/>
          <w:sz w:val="24"/>
          <w:u w:val="single"/>
        </w:rPr>
        <w:t>DATA</w:t>
      </w:r>
      <w:r>
        <w:rPr>
          <w:b/>
          <w:spacing w:val="-9"/>
          <w:sz w:val="24"/>
          <w:u w:val="single"/>
        </w:rPr>
        <w:t xml:space="preserve"> </w:t>
      </w:r>
      <w:r>
        <w:rPr>
          <w:b/>
          <w:sz w:val="24"/>
          <w:u w:val="single"/>
        </w:rPr>
        <w:t>BASE</w:t>
      </w:r>
      <w:r>
        <w:rPr>
          <w:b/>
          <w:spacing w:val="-8"/>
          <w:sz w:val="24"/>
          <w:u w:val="single"/>
        </w:rPr>
        <w:t xml:space="preserve"> </w:t>
      </w:r>
      <w:r>
        <w:rPr>
          <w:b/>
          <w:sz w:val="24"/>
          <w:u w:val="single"/>
        </w:rPr>
        <w:t>OF</w:t>
      </w:r>
      <w:r>
        <w:rPr>
          <w:b/>
          <w:spacing w:val="-11"/>
          <w:sz w:val="24"/>
          <w:u w:val="single"/>
        </w:rPr>
        <w:t xml:space="preserve"> </w:t>
      </w:r>
      <w:r>
        <w:rPr>
          <w:b/>
          <w:sz w:val="24"/>
          <w:u w:val="single"/>
        </w:rPr>
        <w:t>THE</w:t>
      </w:r>
      <w:r>
        <w:rPr>
          <w:b/>
          <w:spacing w:val="-9"/>
          <w:sz w:val="24"/>
          <w:u w:val="single"/>
        </w:rPr>
        <w:t xml:space="preserve"> </w:t>
      </w:r>
      <w:r>
        <w:rPr>
          <w:b/>
          <w:sz w:val="24"/>
          <w:u w:val="single"/>
        </w:rPr>
        <w:t>SYSTEM</w:t>
      </w:r>
      <w:r>
        <w:rPr>
          <w:b/>
          <w:sz w:val="24"/>
        </w:rPr>
        <w:t xml:space="preserve"> </w:t>
      </w:r>
      <w:r>
        <w:rPr>
          <w:b/>
          <w:spacing w:val="-2"/>
          <w:sz w:val="24"/>
          <w:u w:val="single"/>
        </w:rPr>
        <w:t>2.1INTRODUCTION:</w:t>
      </w:r>
    </w:p>
    <w:p>
      <w:pPr>
        <w:spacing w:before="0" w:line="276" w:lineRule="auto"/>
        <w:ind w:left="1440" w:right="1446" w:firstLine="0"/>
        <w:jc w:val="left"/>
        <w:rPr>
          <w:sz w:val="24"/>
        </w:rPr>
      </w:pPr>
      <w:r>
        <w:rPr>
          <w:sz w:val="24"/>
        </w:rPr>
        <w:t>In this chapter we will be describing database of the system tables inside that database and the way</w:t>
      </w:r>
      <w:r>
        <w:rPr>
          <w:spacing w:val="-7"/>
          <w:sz w:val="24"/>
        </w:rPr>
        <w:t xml:space="preserve"> </w:t>
      </w:r>
      <w:r>
        <w:rPr>
          <w:sz w:val="24"/>
        </w:rPr>
        <w:t>those</w:t>
      </w:r>
      <w:r>
        <w:rPr>
          <w:spacing w:val="-2"/>
          <w:sz w:val="24"/>
        </w:rPr>
        <w:t xml:space="preserve"> </w:t>
      </w:r>
      <w:r>
        <w:rPr>
          <w:sz w:val="24"/>
        </w:rPr>
        <w:t>tables</w:t>
      </w:r>
      <w:r>
        <w:rPr>
          <w:spacing w:val="-2"/>
          <w:sz w:val="24"/>
        </w:rPr>
        <w:t xml:space="preserve"> </w:t>
      </w:r>
      <w:r>
        <w:rPr>
          <w:sz w:val="24"/>
        </w:rPr>
        <w:t>were</w:t>
      </w:r>
      <w:r>
        <w:rPr>
          <w:spacing w:val="-2"/>
          <w:sz w:val="24"/>
        </w:rPr>
        <w:t xml:space="preserve"> </w:t>
      </w:r>
      <w:r>
        <w:rPr>
          <w:sz w:val="24"/>
        </w:rPr>
        <w:t>created</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on</w:t>
      </w:r>
      <w:r>
        <w:rPr>
          <w:spacing w:val="-2"/>
          <w:sz w:val="24"/>
        </w:rPr>
        <w:t xml:space="preserve"> </w:t>
      </w:r>
      <w:r>
        <w:rPr>
          <w:sz w:val="24"/>
        </w:rPr>
        <w:t>that</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chapter</w:t>
      </w:r>
      <w:r>
        <w:rPr>
          <w:spacing w:val="-4"/>
          <w:sz w:val="24"/>
        </w:rPr>
        <w:t xml:space="preserve"> </w:t>
      </w:r>
      <w:r>
        <w:rPr>
          <w:sz w:val="24"/>
        </w:rPr>
        <w:t>we</w:t>
      </w:r>
      <w:r>
        <w:rPr>
          <w:spacing w:val="-4"/>
          <w:sz w:val="24"/>
        </w:rPr>
        <w:t xml:space="preserve"> </w:t>
      </w:r>
      <w:r>
        <w:rPr>
          <w:sz w:val="24"/>
        </w:rPr>
        <w:t>will</w:t>
      </w:r>
      <w:r>
        <w:rPr>
          <w:spacing w:val="-2"/>
          <w:sz w:val="24"/>
        </w:rPr>
        <w:t xml:space="preserve"> </w:t>
      </w:r>
      <w:r>
        <w:rPr>
          <w:sz w:val="24"/>
        </w:rPr>
        <w:t>show</w:t>
      </w:r>
      <w:r>
        <w:rPr>
          <w:spacing w:val="-2"/>
          <w:sz w:val="24"/>
        </w:rPr>
        <w:t xml:space="preserve"> </w:t>
      </w:r>
      <w:r>
        <w:rPr>
          <w:sz w:val="24"/>
        </w:rPr>
        <w:t>table</w:t>
      </w:r>
      <w:r>
        <w:rPr>
          <w:spacing w:val="-2"/>
          <w:sz w:val="24"/>
        </w:rPr>
        <w:t xml:space="preserve"> </w:t>
      </w:r>
      <w:r>
        <w:rPr>
          <w:sz w:val="24"/>
        </w:rPr>
        <w:t>views</w:t>
      </w:r>
      <w:r>
        <w:rPr>
          <w:spacing w:val="-2"/>
          <w:sz w:val="24"/>
        </w:rPr>
        <w:t xml:space="preserve"> </w:t>
      </w:r>
      <w:r>
        <w:rPr>
          <w:sz w:val="24"/>
        </w:rPr>
        <w:t>from original tables, the relationship between created tables that are in this database.</w:t>
      </w:r>
    </w:p>
    <w:p>
      <w:pPr>
        <w:spacing w:before="159" w:line="273" w:lineRule="auto"/>
        <w:ind w:left="1440" w:right="1714" w:firstLine="0"/>
        <w:jc w:val="left"/>
        <w:rPr>
          <w:sz w:val="24"/>
        </w:rPr>
      </w:pPr>
      <w:r>
        <w:rPr>
          <w:sz w:val="24"/>
        </w:rPr>
        <w:t>In</w:t>
      </w:r>
      <w:r>
        <w:rPr>
          <w:spacing w:val="-2"/>
          <w:sz w:val="24"/>
        </w:rPr>
        <w:t xml:space="preserve"> </w:t>
      </w:r>
      <w:r>
        <w:rPr>
          <w:sz w:val="24"/>
        </w:rPr>
        <w:t>database</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system</w:t>
      </w:r>
      <w:r>
        <w:rPr>
          <w:spacing w:val="-2"/>
          <w:sz w:val="24"/>
        </w:rPr>
        <w:t xml:space="preserve"> </w:t>
      </w:r>
      <w:r>
        <w:rPr>
          <w:sz w:val="24"/>
        </w:rPr>
        <w:t>be</w:t>
      </w:r>
      <w:r>
        <w:rPr>
          <w:spacing w:val="-3"/>
          <w:sz w:val="24"/>
        </w:rPr>
        <w:t xml:space="preserve"> </w:t>
      </w:r>
      <w:r>
        <w:rPr>
          <w:sz w:val="24"/>
        </w:rPr>
        <w:t>ready</w:t>
      </w:r>
      <w:r>
        <w:rPr>
          <w:spacing w:val="-7"/>
          <w:sz w:val="24"/>
        </w:rPr>
        <w:t xml:space="preserve"> </w:t>
      </w:r>
      <w:r>
        <w:rPr>
          <w:sz w:val="24"/>
        </w:rPr>
        <w:t>to</w:t>
      </w:r>
      <w:r>
        <w:rPr>
          <w:spacing w:val="-2"/>
          <w:sz w:val="24"/>
        </w:rPr>
        <w:t xml:space="preserve"> </w:t>
      </w:r>
      <w:r>
        <w:rPr>
          <w:sz w:val="24"/>
        </w:rPr>
        <w:t>look</w:t>
      </w:r>
      <w:r>
        <w:rPr>
          <w:spacing w:val="-3"/>
          <w:sz w:val="24"/>
        </w:rPr>
        <w:t xml:space="preserve"> </w:t>
      </w:r>
      <w:r>
        <w:rPr>
          <w:sz w:val="24"/>
        </w:rPr>
        <w:t>at</w:t>
      </w:r>
      <w:r>
        <w:rPr>
          <w:spacing w:val="-2"/>
          <w:sz w:val="24"/>
        </w:rPr>
        <w:t xml:space="preserve"> </w:t>
      </w:r>
      <w:r>
        <w:rPr>
          <w:sz w:val="24"/>
        </w:rPr>
        <w:t>operation</w:t>
      </w:r>
      <w:r>
        <w:rPr>
          <w:spacing w:val="-3"/>
          <w:sz w:val="24"/>
        </w:rPr>
        <w:t xml:space="preserve"> </w:t>
      </w:r>
      <w:r>
        <w:rPr>
          <w:sz w:val="24"/>
        </w:rPr>
        <w:t>used</w:t>
      </w:r>
      <w:r>
        <w:rPr>
          <w:spacing w:val="-2"/>
          <w:sz w:val="24"/>
        </w:rPr>
        <w:t xml:space="preserve"> </w:t>
      </w:r>
      <w:r>
        <w:rPr>
          <w:sz w:val="24"/>
        </w:rPr>
        <w:t>on</w:t>
      </w:r>
      <w:r>
        <w:rPr>
          <w:spacing w:val="-3"/>
          <w:sz w:val="24"/>
        </w:rPr>
        <w:t xml:space="preserve"> </w:t>
      </w:r>
      <w:r>
        <w:rPr>
          <w:sz w:val="24"/>
        </w:rPr>
        <w:t>some</w:t>
      </w:r>
      <w:r>
        <w:rPr>
          <w:spacing w:val="-1"/>
          <w:sz w:val="24"/>
        </w:rPr>
        <w:t xml:space="preserve"> </w:t>
      </w:r>
      <w:r>
        <w:rPr>
          <w:sz w:val="24"/>
        </w:rPr>
        <w:t>table</w:t>
      </w:r>
      <w:r>
        <w:rPr>
          <w:spacing w:val="-2"/>
          <w:sz w:val="24"/>
        </w:rPr>
        <w:t xml:space="preserve"> </w:t>
      </w:r>
      <w:r>
        <w:rPr>
          <w:sz w:val="24"/>
        </w:rPr>
        <w:t>in</w:t>
      </w:r>
      <w:r>
        <w:rPr>
          <w:spacing w:val="-2"/>
          <w:sz w:val="24"/>
        </w:rPr>
        <w:t xml:space="preserve"> </w:t>
      </w:r>
      <w:r>
        <w:rPr>
          <w:sz w:val="24"/>
        </w:rPr>
        <w:t>this</w:t>
      </w:r>
      <w:r>
        <w:rPr>
          <w:spacing w:val="-3"/>
          <w:sz w:val="24"/>
        </w:rPr>
        <w:t xml:space="preserve"> </w:t>
      </w:r>
      <w:r>
        <w:rPr>
          <w:sz w:val="24"/>
        </w:rPr>
        <w:t>database</w:t>
      </w:r>
      <w:r>
        <w:rPr>
          <w:spacing w:val="-3"/>
          <w:sz w:val="24"/>
        </w:rPr>
        <w:t xml:space="preserve"> </w:t>
      </w:r>
      <w:r>
        <w:rPr>
          <w:sz w:val="24"/>
        </w:rPr>
        <w:t>so that you can know what to and what not to do on given entity.</w:t>
      </w:r>
    </w:p>
    <w:p>
      <w:pPr>
        <w:pStyle w:val="9"/>
        <w:rPr>
          <w:sz w:val="24"/>
        </w:rPr>
      </w:pPr>
    </w:p>
    <w:p>
      <w:pPr>
        <w:pStyle w:val="9"/>
        <w:spacing w:before="91"/>
        <w:rPr>
          <w:sz w:val="24"/>
        </w:rPr>
      </w:pPr>
    </w:p>
    <w:p>
      <w:pPr>
        <w:spacing w:before="1" w:line="276" w:lineRule="auto"/>
        <w:ind w:left="1440" w:right="1714" w:firstLine="0"/>
        <w:jc w:val="left"/>
        <w:rPr>
          <w:sz w:val="24"/>
        </w:rPr>
      </w:pPr>
      <w:r>
        <w:rPr>
          <w:sz w:val="24"/>
        </w:rPr>
        <w:t>Note</w:t>
      </w:r>
      <w:r>
        <w:rPr>
          <w:spacing w:val="-4"/>
          <w:sz w:val="24"/>
        </w:rPr>
        <w:t xml:space="preserve"> </w:t>
      </w:r>
      <w:r>
        <w:rPr>
          <w:sz w:val="24"/>
        </w:rPr>
        <w:t>that</w:t>
      </w:r>
      <w:r>
        <w:rPr>
          <w:spacing w:val="-3"/>
          <w:sz w:val="24"/>
        </w:rPr>
        <w:t xml:space="preserve"> </w:t>
      </w:r>
      <w:r>
        <w:rPr>
          <w:sz w:val="24"/>
        </w:rPr>
        <w:t>to</w:t>
      </w:r>
      <w:r>
        <w:rPr>
          <w:spacing w:val="-3"/>
          <w:sz w:val="24"/>
        </w:rPr>
        <w:t xml:space="preserve"> </w:t>
      </w:r>
      <w:r>
        <w:rPr>
          <w:sz w:val="24"/>
        </w:rPr>
        <w:t>develop</w:t>
      </w:r>
      <w:r>
        <w:rPr>
          <w:spacing w:val="-3"/>
          <w:sz w:val="24"/>
        </w:rPr>
        <w:t xml:space="preserve"> </w:t>
      </w:r>
      <w:r>
        <w:rPr>
          <w:sz w:val="24"/>
        </w:rPr>
        <w:t>this</w:t>
      </w:r>
      <w:r>
        <w:rPr>
          <w:spacing w:val="-3"/>
          <w:sz w:val="24"/>
        </w:rPr>
        <w:t xml:space="preserve"> </w:t>
      </w:r>
      <w:r>
        <w:rPr>
          <w:sz w:val="24"/>
        </w:rPr>
        <w:t>system</w:t>
      </w:r>
      <w:r>
        <w:rPr>
          <w:spacing w:val="-3"/>
          <w:sz w:val="24"/>
        </w:rPr>
        <w:t xml:space="preserve"> </w:t>
      </w:r>
      <w:r>
        <w:rPr>
          <w:sz w:val="24"/>
        </w:rPr>
        <w:t>database</w:t>
      </w:r>
      <w:r>
        <w:rPr>
          <w:spacing w:val="-4"/>
          <w:sz w:val="24"/>
        </w:rPr>
        <w:t xml:space="preserve"> </w:t>
      </w:r>
      <w:r>
        <w:rPr>
          <w:sz w:val="24"/>
        </w:rPr>
        <w:t>there</w:t>
      </w:r>
      <w:r>
        <w:rPr>
          <w:spacing w:val="-5"/>
          <w:sz w:val="24"/>
        </w:rPr>
        <w:t xml:space="preserve"> </w:t>
      </w:r>
      <w:r>
        <w:rPr>
          <w:sz w:val="24"/>
        </w:rPr>
        <w:t>are</w:t>
      </w:r>
      <w:r>
        <w:rPr>
          <w:spacing w:val="-3"/>
          <w:sz w:val="24"/>
        </w:rPr>
        <w:t xml:space="preserve"> </w:t>
      </w:r>
      <w:r>
        <w:rPr>
          <w:sz w:val="24"/>
        </w:rPr>
        <w:t>some</w:t>
      </w:r>
      <w:r>
        <w:rPr>
          <w:spacing w:val="-4"/>
          <w:sz w:val="24"/>
        </w:rPr>
        <w:t xml:space="preserve"> </w:t>
      </w:r>
      <w:r>
        <w:rPr>
          <w:sz w:val="24"/>
        </w:rPr>
        <w:t>material</w:t>
      </w:r>
      <w:r>
        <w:rPr>
          <w:spacing w:val="-3"/>
          <w:sz w:val="24"/>
        </w:rPr>
        <w:t xml:space="preserve"> </w:t>
      </w:r>
      <w:r>
        <w:rPr>
          <w:sz w:val="24"/>
        </w:rPr>
        <w:t>which</w:t>
      </w:r>
      <w:r>
        <w:rPr>
          <w:spacing w:val="-3"/>
          <w:sz w:val="24"/>
        </w:rPr>
        <w:t xml:space="preserve"> </w:t>
      </w:r>
      <w:r>
        <w:rPr>
          <w:sz w:val="24"/>
        </w:rPr>
        <w:t>were</w:t>
      </w:r>
      <w:r>
        <w:rPr>
          <w:spacing w:val="-5"/>
          <w:sz w:val="24"/>
        </w:rPr>
        <w:t xml:space="preserve"> </w:t>
      </w:r>
      <w:r>
        <w:rPr>
          <w:sz w:val="24"/>
        </w:rPr>
        <w:t>used</w:t>
      </w:r>
      <w:r>
        <w:rPr>
          <w:spacing w:val="-3"/>
          <w:sz w:val="24"/>
        </w:rPr>
        <w:t xml:space="preserve"> </w:t>
      </w:r>
      <w:r>
        <w:rPr>
          <w:sz w:val="24"/>
        </w:rPr>
        <w:t>so</w:t>
      </w:r>
      <w:r>
        <w:rPr>
          <w:spacing w:val="-3"/>
          <w:sz w:val="24"/>
        </w:rPr>
        <w:t xml:space="preserve"> </w:t>
      </w:r>
      <w:r>
        <w:rPr>
          <w:sz w:val="24"/>
        </w:rPr>
        <w:t>that</w:t>
      </w:r>
      <w:r>
        <w:rPr>
          <w:spacing w:val="-3"/>
          <w:sz w:val="24"/>
        </w:rPr>
        <w:t xml:space="preserve"> </w:t>
      </w:r>
      <w:r>
        <w:rPr>
          <w:sz w:val="24"/>
        </w:rPr>
        <w:t xml:space="preserve">we can get on final output of system as was described in chapter one “system analyses”. Among these the important one is xampp saver MySQL, so now let together navigate this database </w:t>
      </w:r>
      <w:r>
        <w:rPr>
          <w:spacing w:val="-2"/>
          <w:sz w:val="24"/>
        </w:rPr>
        <w:t>system.</w:t>
      </w:r>
    </w:p>
    <w:p>
      <w:pPr>
        <w:spacing w:after="0" w:line="276" w:lineRule="auto"/>
        <w:jc w:val="left"/>
        <w:rPr>
          <w:sz w:val="24"/>
        </w:rPr>
        <w:sectPr>
          <w:pgSz w:w="12240" w:h="15840"/>
          <w:pgMar w:top="1820" w:right="0" w:bottom="1200" w:left="0" w:header="0" w:footer="1015" w:gutter="0"/>
          <w:cols w:space="720" w:num="1"/>
        </w:sect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rPr>
          <w:sz w:val="24"/>
        </w:rPr>
      </w:pPr>
    </w:p>
    <w:p>
      <w:pPr>
        <w:pStyle w:val="9"/>
        <w:spacing w:before="272"/>
        <w:rPr>
          <w:sz w:val="24"/>
        </w:rPr>
      </w:pPr>
    </w:p>
    <w:p>
      <w:pPr>
        <w:pStyle w:val="14"/>
        <w:numPr>
          <w:ilvl w:val="1"/>
          <w:numId w:val="12"/>
        </w:numPr>
        <w:tabs>
          <w:tab w:val="left" w:pos="1740"/>
        </w:tabs>
        <w:spacing w:before="0" w:after="0" w:line="240" w:lineRule="auto"/>
        <w:ind w:left="1740" w:right="0" w:hanging="300"/>
        <w:jc w:val="left"/>
        <w:rPr>
          <w:b/>
          <w:sz w:val="24"/>
        </w:rPr>
      </w:pPr>
      <w:r>
        <w:rPr>
          <w:b/>
          <w:sz w:val="24"/>
          <w:u w:val="single"/>
        </w:rPr>
        <w:t xml:space="preserve"> ​</w:t>
      </w:r>
      <w:r>
        <w:rPr>
          <w:b/>
          <w:spacing w:val="-2"/>
          <w:sz w:val="24"/>
          <w:u w:val="single"/>
        </w:rPr>
        <w:t>SECTION1:</w:t>
      </w:r>
    </w:p>
    <w:p>
      <w:pPr>
        <w:pStyle w:val="14"/>
        <w:numPr>
          <w:ilvl w:val="2"/>
          <w:numId w:val="12"/>
        </w:numPr>
        <w:tabs>
          <w:tab w:val="left" w:pos="1920"/>
        </w:tabs>
        <w:spacing w:before="202" w:after="0" w:line="240" w:lineRule="auto"/>
        <w:ind w:left="1920" w:right="0" w:hanging="480"/>
        <w:jc w:val="left"/>
        <w:rPr>
          <w:b/>
          <w:sz w:val="24"/>
        </w:rPr>
      </w:pPr>
      <w:r>
        <w:rPr>
          <w:b/>
          <w:sz w:val="24"/>
          <w:u w:val="single"/>
        </w:rPr>
        <w:t xml:space="preserve"> ​</w:t>
      </w:r>
      <w:r>
        <w:rPr>
          <w:b/>
          <w:spacing w:val="-2"/>
          <w:sz w:val="24"/>
          <w:u w:val="single"/>
        </w:rPr>
        <w:t>ENTITIES</w:t>
      </w:r>
    </w:p>
    <w:p>
      <w:pPr>
        <w:pStyle w:val="9"/>
        <w:rPr>
          <w:b/>
          <w:sz w:val="24"/>
        </w:rPr>
      </w:pPr>
    </w:p>
    <w:p>
      <w:pPr>
        <w:pStyle w:val="9"/>
        <w:spacing w:before="123"/>
        <w:rPr>
          <w:b/>
          <w:sz w:val="24"/>
        </w:rPr>
      </w:pPr>
    </w:p>
    <w:p>
      <w:pPr>
        <w:spacing w:before="0"/>
        <w:ind w:left="1213" w:right="1398" w:firstLine="0"/>
        <w:jc w:val="center"/>
        <w:rPr>
          <w:sz w:val="24"/>
        </w:rPr>
      </w:pPr>
      <w:r>
        <w:rPr>
          <w:sz w:val="24"/>
        </w:rPr>
        <w:t>1.</w:t>
      </w:r>
      <w:r>
        <w:rPr>
          <w:spacing w:val="28"/>
          <w:sz w:val="24"/>
        </w:rPr>
        <w:t xml:space="preserve">  </w:t>
      </w:r>
      <w:r>
        <w:rPr>
          <w:sz w:val="24"/>
        </w:rPr>
        <w:t>Description of</w:t>
      </w:r>
      <w:r>
        <w:rPr>
          <w:spacing w:val="-1"/>
          <w:sz w:val="24"/>
        </w:rPr>
        <w:t xml:space="preserve"> </w:t>
      </w:r>
      <w:r>
        <w:rPr>
          <w:sz w:val="24"/>
        </w:rPr>
        <w:t>all</w:t>
      </w:r>
      <w:r>
        <w:rPr>
          <w:spacing w:val="-1"/>
          <w:sz w:val="24"/>
        </w:rPr>
        <w:t xml:space="preserve"> </w:t>
      </w:r>
      <w:r>
        <w:rPr>
          <w:sz w:val="24"/>
        </w:rPr>
        <w:t>entities</w:t>
      </w:r>
      <w:r>
        <w:rPr>
          <w:spacing w:val="2"/>
          <w:sz w:val="24"/>
        </w:rPr>
        <w:t xml:space="preserve"> </w:t>
      </w:r>
      <w:r>
        <w:rPr>
          <w:sz w:val="24"/>
        </w:rPr>
        <w:t>and</w:t>
      </w:r>
      <w:r>
        <w:rPr>
          <w:spacing w:val="-1"/>
          <w:sz w:val="24"/>
        </w:rPr>
        <w:t xml:space="preserve"> </w:t>
      </w:r>
      <w:r>
        <w:rPr>
          <w:sz w:val="24"/>
        </w:rPr>
        <w:t>their</w:t>
      </w:r>
      <w:r>
        <w:rPr>
          <w:spacing w:val="-2"/>
          <w:sz w:val="24"/>
        </w:rPr>
        <w:t xml:space="preserve"> </w:t>
      </w:r>
      <w:r>
        <w:rPr>
          <w:sz w:val="24"/>
        </w:rPr>
        <w:t>corresponding</w:t>
      </w:r>
      <w:r>
        <w:rPr>
          <w:spacing w:val="-1"/>
          <w:sz w:val="24"/>
        </w:rPr>
        <w:t xml:space="preserve"> </w:t>
      </w:r>
      <w:r>
        <w:rPr>
          <w:sz w:val="24"/>
        </w:rPr>
        <w:t>attributes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in</w:t>
      </w:r>
      <w:r>
        <w:rPr>
          <w:spacing w:val="-1"/>
          <w:sz w:val="24"/>
        </w:rPr>
        <w:t xml:space="preserve"> </w:t>
      </w:r>
      <w:r>
        <w:rPr>
          <w:sz w:val="24"/>
        </w:rPr>
        <w:t>this</w:t>
      </w:r>
      <w:r>
        <w:rPr>
          <w:spacing w:val="-1"/>
          <w:sz w:val="24"/>
        </w:rPr>
        <w:t xml:space="preserve"> </w:t>
      </w:r>
      <w:r>
        <w:rPr>
          <w:sz w:val="24"/>
        </w:rPr>
        <w:t>data</w:t>
      </w:r>
      <w:r>
        <w:rPr>
          <w:spacing w:val="-1"/>
          <w:sz w:val="24"/>
        </w:rPr>
        <w:t xml:space="preserve"> </w:t>
      </w:r>
      <w:r>
        <w:rPr>
          <w:spacing w:val="-4"/>
          <w:sz w:val="24"/>
        </w:rPr>
        <w:t>base</w:t>
      </w:r>
    </w:p>
    <w:p>
      <w:pPr>
        <w:spacing w:before="206"/>
        <w:ind w:left="1440" w:right="0" w:firstLine="0"/>
        <w:jc w:val="left"/>
        <w:rPr>
          <w:b/>
          <w:i/>
          <w:sz w:val="24"/>
        </w:rPr>
      </w:pPr>
      <w:r>
        <w:rPr>
          <w:b/>
          <w:i/>
          <w:sz w:val="24"/>
          <w:u w:val="single"/>
        </w:rPr>
        <w:t>User</w:t>
      </w:r>
      <w:r>
        <w:rPr>
          <w:b/>
          <w:i/>
          <w:spacing w:val="-1"/>
          <w:sz w:val="24"/>
          <w:u w:val="single"/>
        </w:rPr>
        <w:t xml:space="preserve"> </w:t>
      </w:r>
      <w:r>
        <w:rPr>
          <w:rFonts w:hint="default"/>
          <w:b/>
          <w:i/>
          <w:spacing w:val="-1"/>
          <w:sz w:val="24"/>
          <w:u w:val="single"/>
          <w:lang w:val="en-US"/>
        </w:rPr>
        <w:t>information</w:t>
      </w:r>
      <w:r>
        <w:rPr>
          <w:b/>
          <w:i/>
          <w:spacing w:val="-2"/>
          <w:sz w:val="24"/>
          <w:u w:val="single"/>
        </w:rPr>
        <w:t xml:space="preserve"> </w:t>
      </w:r>
      <w:r>
        <w:rPr>
          <w:b/>
          <w:i/>
          <w:sz w:val="24"/>
          <w:u w:val="single"/>
        </w:rPr>
        <w:t>database</w:t>
      </w:r>
      <w:r>
        <w:rPr>
          <w:b/>
          <w:i/>
          <w:spacing w:val="-1"/>
          <w:sz w:val="24"/>
          <w:u w:val="single"/>
        </w:rPr>
        <w:t xml:space="preserve"> </w:t>
      </w:r>
      <w:r>
        <w:rPr>
          <w:b/>
          <w:i/>
          <w:spacing w:val="-2"/>
          <w:sz w:val="24"/>
          <w:u w:val="single"/>
        </w:rPr>
        <w:t>structure</w:t>
      </w:r>
    </w:p>
    <w:p>
      <w:pPr>
        <w:spacing w:before="200" w:line="273" w:lineRule="auto"/>
        <w:ind w:left="1440" w:right="1446" w:firstLine="0"/>
        <w:jc w:val="left"/>
        <w:rPr>
          <w:sz w:val="24"/>
        </w:rPr>
      </w:pPr>
      <w:r>
        <w:rPr>
          <w:sz w:val="24"/>
        </w:rPr>
        <w:t>This</w:t>
      </w:r>
      <w:r>
        <w:rPr>
          <w:spacing w:val="-3"/>
          <w:sz w:val="24"/>
        </w:rPr>
        <w:t xml:space="preserve"> </w:t>
      </w:r>
      <w:r>
        <w:rPr>
          <w:sz w:val="24"/>
        </w:rPr>
        <w:t>is</w:t>
      </w:r>
      <w:r>
        <w:rPr>
          <w:spacing w:val="-2"/>
          <w:sz w:val="24"/>
        </w:rPr>
        <w:t xml:space="preserve"> </w:t>
      </w:r>
      <w:r>
        <w:rPr>
          <w:sz w:val="24"/>
        </w:rPr>
        <w:t>table</w:t>
      </w:r>
      <w:r>
        <w:rPr>
          <w:spacing w:val="-2"/>
          <w:sz w:val="24"/>
        </w:rPr>
        <w:t xml:space="preserve"> </w:t>
      </w:r>
      <w:r>
        <w:rPr>
          <w:sz w:val="24"/>
        </w:rPr>
        <w:t>that</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only</w:t>
      </w:r>
      <w:r>
        <w:rPr>
          <w:spacing w:val="-7"/>
          <w:sz w:val="24"/>
        </w:rPr>
        <w:t xml:space="preserve"> </w:t>
      </w:r>
      <w:r>
        <w:rPr>
          <w:sz w:val="24"/>
        </w:rPr>
        <w:t>created</w:t>
      </w:r>
      <w:r>
        <w:rPr>
          <w:spacing w:val="-2"/>
          <w:sz w:val="24"/>
        </w:rPr>
        <w:t xml:space="preserve"> </w:t>
      </w:r>
      <w:r>
        <w:rPr>
          <w:sz w:val="24"/>
        </w:rPr>
        <w:t>by</w:t>
      </w:r>
      <w:r>
        <w:rPr>
          <w:spacing w:val="-5"/>
          <w:sz w:val="24"/>
        </w:rPr>
        <w:t xml:space="preserve"> </w:t>
      </w:r>
      <w:r>
        <w:rPr>
          <w:rFonts w:hint="default"/>
          <w:spacing w:val="-5"/>
          <w:sz w:val="24"/>
          <w:lang w:val="en-US"/>
        </w:rPr>
        <w:t xml:space="preserve">the system </w:t>
      </w:r>
      <w:r>
        <w:rPr>
          <w:sz w:val="24"/>
        </w:rPr>
        <w:t>admin</w:t>
      </w:r>
      <w:r>
        <w:rPr>
          <w:rFonts w:hint="default"/>
          <w:sz w:val="24"/>
          <w:lang w:val="en-US"/>
        </w:rPr>
        <w:t>istrator</w:t>
      </w:r>
      <w:r>
        <w:rPr>
          <w:spacing w:val="-2"/>
          <w:sz w:val="24"/>
        </w:rPr>
        <w:t xml:space="preserve"> </w:t>
      </w:r>
      <w:r>
        <w:rPr>
          <w:sz w:val="24"/>
        </w:rPr>
        <w:t>and</w:t>
      </w:r>
      <w:r>
        <w:rPr>
          <w:spacing w:val="-2"/>
          <w:sz w:val="24"/>
        </w:rPr>
        <w:t xml:space="preserve"> </w:t>
      </w:r>
      <w:r>
        <w:rPr>
          <w:sz w:val="24"/>
        </w:rPr>
        <w:t>will</w:t>
      </w:r>
      <w:r>
        <w:rPr>
          <w:spacing w:val="-2"/>
          <w:sz w:val="24"/>
        </w:rPr>
        <w:t xml:space="preserve"> </w:t>
      </w:r>
      <w:r>
        <w:rPr>
          <w:sz w:val="24"/>
        </w:rPr>
        <w:t>hold</w:t>
      </w:r>
      <w:r>
        <w:rPr>
          <w:spacing w:val="-2"/>
          <w:sz w:val="24"/>
        </w:rPr>
        <w:t xml:space="preserve"> </w:t>
      </w:r>
      <w:r>
        <w:rPr>
          <w:sz w:val="24"/>
        </w:rPr>
        <w:t>other</w:t>
      </w:r>
      <w:r>
        <w:rPr>
          <w:spacing w:val="-2"/>
          <w:sz w:val="24"/>
        </w:rPr>
        <w:t xml:space="preserve"> </w:t>
      </w:r>
      <w:r>
        <w:rPr>
          <w:sz w:val="24"/>
        </w:rPr>
        <w:t>system</w:t>
      </w:r>
      <w:r>
        <w:rPr>
          <w:spacing w:val="-2"/>
          <w:sz w:val="24"/>
        </w:rPr>
        <w:t xml:space="preserve"> </w:t>
      </w:r>
      <w:r>
        <w:rPr>
          <w:sz w:val="24"/>
        </w:rPr>
        <w:t>users</w:t>
      </w:r>
      <w:r>
        <w:rPr>
          <w:rFonts w:hint="default"/>
          <w:sz w:val="24"/>
          <w:lang w:val="en-US"/>
        </w:rPr>
        <w:t xml:space="preserve"> information including their first and last names, telephone numbers, address, vehicle ID, License plate and model of their vehicle</w:t>
      </w:r>
      <w:r>
        <w:rPr>
          <w:sz w:val="24"/>
        </w:rPr>
        <w:t>.</w:t>
      </w:r>
    </w:p>
    <w:p>
      <w:pPr>
        <w:pStyle w:val="9"/>
        <w:spacing w:before="1"/>
        <w:rPr>
          <w:sz w:val="16"/>
        </w:rPr>
      </w:pPr>
    </w:p>
    <w:p>
      <w:pPr>
        <w:pStyle w:val="9"/>
        <w:spacing w:before="177" w:after="1"/>
        <w:rPr>
          <w:sz w:val="20"/>
        </w:rPr>
      </w:pPr>
      <w:r>
        <w:drawing>
          <wp:anchor distT="0" distB="0" distL="0" distR="0" simplePos="0" relativeHeight="251664384" behindDoc="1" locked="0" layoutInCell="1" allowOverlap="1">
            <wp:simplePos x="0" y="0"/>
            <wp:positionH relativeFrom="page">
              <wp:posOffset>145415</wp:posOffset>
            </wp:positionH>
            <wp:positionV relativeFrom="paragraph">
              <wp:posOffset>81915</wp:posOffset>
            </wp:positionV>
            <wp:extent cx="7534275" cy="1130300"/>
            <wp:effectExtent l="0" t="0" r="9525" b="12700"/>
            <wp:wrapTopAndBottom/>
            <wp:docPr id="82" name="Image 82" descr="C:\Users\USER\Pictures\Screenshots\Screenshot 2024-03-08 130637.pngScreenshot 2024-03-08 130637"/>
            <wp:cNvGraphicFramePr/>
            <a:graphic xmlns:a="http://schemas.openxmlformats.org/drawingml/2006/main">
              <a:graphicData uri="http://schemas.openxmlformats.org/drawingml/2006/picture">
                <pic:pic xmlns:pic="http://schemas.openxmlformats.org/drawingml/2006/picture">
                  <pic:nvPicPr>
                    <pic:cNvPr id="82" name="Image 82" descr="C:\Users\USER\Pictures\Screenshots\Screenshot 2024-03-08 130637.pngScreenshot 2024-03-08 130637"/>
                    <pic:cNvPicPr/>
                  </pic:nvPicPr>
                  <pic:blipFill>
                    <a:blip r:embed="rId16"/>
                    <a:srcRect/>
                    <a:stretch>
                      <a:fillRect/>
                    </a:stretch>
                  </pic:blipFill>
                  <pic:spPr>
                    <a:xfrm>
                      <a:off x="0" y="0"/>
                      <a:ext cx="7534275" cy="1130300"/>
                    </a:xfrm>
                    <a:prstGeom prst="rect">
                      <a:avLst/>
                    </a:prstGeom>
                  </pic:spPr>
                </pic:pic>
              </a:graphicData>
            </a:graphic>
          </wp:anchor>
        </w:drawing>
      </w:r>
    </w:p>
    <w:tbl>
      <w:tblPr>
        <w:tblStyle w:val="8"/>
        <w:tblW w:w="0" w:type="auto"/>
        <w:tblInd w:w="15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92"/>
        <w:gridCol w:w="4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392" w:type="dxa"/>
          </w:tcPr>
          <w:p>
            <w:pPr>
              <w:pStyle w:val="15"/>
              <w:spacing w:before="0" w:line="266" w:lineRule="exact"/>
              <w:ind w:left="0" w:leftChars="0" w:firstLine="0" w:firstLineChars="0"/>
              <w:rPr>
                <w:sz w:val="24"/>
              </w:rPr>
            </w:pPr>
            <w:r>
              <w:rPr>
                <w:sz w:val="24"/>
              </w:rPr>
              <w:t>id-primary</w:t>
            </w:r>
            <w:r>
              <w:rPr>
                <w:spacing w:val="-5"/>
                <w:sz w:val="24"/>
              </w:rPr>
              <w:t xml:space="preserve"> key</w:t>
            </w:r>
          </w:p>
        </w:tc>
        <w:tc>
          <w:tcPr>
            <w:tcW w:w="4168" w:type="dxa"/>
          </w:tcPr>
          <w:p>
            <w:pPr>
              <w:pStyle w:val="15"/>
              <w:spacing w:before="0" w:line="266" w:lineRule="exact"/>
              <w:ind w:left="1333"/>
              <w:rPr>
                <w:sz w:val="24"/>
              </w:rPr>
            </w:pPr>
            <w:r>
              <w:rPr>
                <w:sz w:val="24"/>
              </w:rPr>
              <w:t>Id for</w:t>
            </w:r>
            <w:r>
              <w:rPr>
                <w:spacing w:val="-3"/>
                <w:sz w:val="24"/>
              </w:rPr>
              <w:t xml:space="preserve"> </w:t>
            </w:r>
            <w:r>
              <w:rPr>
                <w:sz w:val="24"/>
              </w:rPr>
              <w:t>the</w:t>
            </w:r>
            <w:r>
              <w:rPr>
                <w:spacing w:val="-1"/>
                <w:sz w:val="24"/>
              </w:rPr>
              <w:t xml:space="preserve"> </w:t>
            </w:r>
            <w:r>
              <w:rPr>
                <w:spacing w:val="-4"/>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3392" w:type="dxa"/>
          </w:tcPr>
          <w:p>
            <w:pPr>
              <w:pStyle w:val="15"/>
              <w:rPr>
                <w:sz w:val="24"/>
              </w:rPr>
            </w:pPr>
            <w:r>
              <w:rPr>
                <w:rFonts w:hint="default"/>
                <w:spacing w:val="-2"/>
                <w:sz w:val="24"/>
                <w:lang w:val="en-US"/>
              </w:rPr>
              <w:t>First</w:t>
            </w:r>
            <w:r>
              <w:rPr>
                <w:spacing w:val="-2"/>
                <w:sz w:val="24"/>
              </w:rPr>
              <w:t>name(varchar)</w:t>
            </w:r>
          </w:p>
        </w:tc>
        <w:tc>
          <w:tcPr>
            <w:tcW w:w="4168" w:type="dxa"/>
          </w:tcPr>
          <w:p>
            <w:pPr>
              <w:pStyle w:val="15"/>
              <w:ind w:left="1333"/>
              <w:rPr>
                <w:sz w:val="24"/>
              </w:rPr>
            </w:pPr>
            <w:r>
              <w:rPr>
                <w:rFonts w:hint="default"/>
                <w:sz w:val="24"/>
                <w:lang w:val="en-US"/>
              </w:rPr>
              <w:t xml:space="preserve">first </w:t>
            </w:r>
            <w:r>
              <w:rPr>
                <w:sz w:val="24"/>
              </w:rPr>
              <w:t>name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pacing w:val="-4"/>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77" w:hRule="atLeast"/>
        </w:trPr>
        <w:tc>
          <w:tcPr>
            <w:tcW w:w="3392" w:type="dxa"/>
          </w:tcPr>
          <w:p>
            <w:pPr>
              <w:pStyle w:val="15"/>
              <w:rPr>
                <w:sz w:val="24"/>
              </w:rPr>
            </w:pPr>
            <w:r>
              <w:rPr>
                <w:rFonts w:hint="default"/>
                <w:spacing w:val="-2"/>
                <w:sz w:val="24"/>
                <w:lang w:val="en-US"/>
              </w:rPr>
              <w:t>Lastname</w:t>
            </w:r>
            <w:r>
              <w:rPr>
                <w:spacing w:val="-2"/>
                <w:sz w:val="24"/>
              </w:rPr>
              <w:t>(varchar)</w:t>
            </w:r>
          </w:p>
        </w:tc>
        <w:tc>
          <w:tcPr>
            <w:tcW w:w="4168" w:type="dxa"/>
          </w:tcPr>
          <w:p>
            <w:pPr>
              <w:pStyle w:val="15"/>
              <w:ind w:left="1333"/>
              <w:rPr>
                <w:sz w:val="24"/>
              </w:rPr>
            </w:pPr>
            <w:r>
              <w:rPr>
                <w:rFonts w:hint="default"/>
                <w:sz w:val="24"/>
                <w:lang w:val="en-US"/>
              </w:rPr>
              <w:t>Last 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pacing w:val="-4"/>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3392" w:type="dxa"/>
          </w:tcPr>
          <w:p>
            <w:pPr>
              <w:pStyle w:val="15"/>
              <w:rPr>
                <w:sz w:val="24"/>
              </w:rPr>
            </w:pPr>
            <w:r>
              <w:rPr>
                <w:rFonts w:hint="default"/>
                <w:spacing w:val="-2"/>
                <w:sz w:val="24"/>
                <w:lang w:val="en-US"/>
              </w:rPr>
              <w:t>Telephone</w:t>
            </w:r>
            <w:r>
              <w:rPr>
                <w:spacing w:val="-2"/>
                <w:sz w:val="24"/>
              </w:rPr>
              <w:t>(varchar)</w:t>
            </w:r>
          </w:p>
        </w:tc>
        <w:tc>
          <w:tcPr>
            <w:tcW w:w="4168" w:type="dxa"/>
          </w:tcPr>
          <w:p>
            <w:pPr>
              <w:pStyle w:val="15"/>
              <w:ind w:left="1333"/>
              <w:rPr>
                <w:sz w:val="24"/>
              </w:rPr>
            </w:pPr>
            <w:r>
              <w:rPr>
                <w:rFonts w:hint="default"/>
                <w:spacing w:val="-4"/>
                <w:sz w:val="24"/>
                <w:lang w:val="en-US"/>
              </w:rPr>
              <w:t>Phone number</w:t>
            </w:r>
            <w:r>
              <w:rPr>
                <w:spacing w:val="-4"/>
                <w:sz w:val="24"/>
              </w:rPr>
              <w:t xml:space="preserve"> </w:t>
            </w:r>
            <w:r>
              <w:rPr>
                <w:sz w:val="24"/>
              </w:rPr>
              <w:t>of</w:t>
            </w:r>
            <w:r>
              <w:rPr>
                <w:spacing w:val="-2"/>
                <w:sz w:val="24"/>
              </w:rPr>
              <w:t xml:space="preserve"> </w:t>
            </w:r>
            <w:r>
              <w:rPr>
                <w:rFonts w:hint="default"/>
                <w:sz w:val="24"/>
                <w:lang w:val="en-US"/>
              </w:rPr>
              <w:t>the</w:t>
            </w:r>
            <w:r>
              <w:rPr>
                <w:spacing w:val="-1"/>
                <w:sz w:val="24"/>
              </w:rPr>
              <w:t xml:space="preserve"> </w:t>
            </w:r>
            <w:r>
              <w:rPr>
                <w:spacing w:val="-4"/>
                <w:sz w:val="24"/>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392" w:type="dxa"/>
          </w:tcPr>
          <w:p>
            <w:pPr>
              <w:pStyle w:val="15"/>
              <w:spacing w:before="96" w:line="256" w:lineRule="exact"/>
              <w:rPr>
                <w:sz w:val="24"/>
              </w:rPr>
            </w:pPr>
            <w:r>
              <w:rPr>
                <w:rFonts w:hint="default"/>
                <w:spacing w:val="-2"/>
                <w:sz w:val="24"/>
                <w:lang w:val="en-US"/>
              </w:rPr>
              <w:t>Address</w:t>
            </w:r>
            <w:r>
              <w:rPr>
                <w:spacing w:val="-2"/>
                <w:sz w:val="24"/>
              </w:rPr>
              <w:t>(varchar)</w:t>
            </w:r>
          </w:p>
        </w:tc>
        <w:tc>
          <w:tcPr>
            <w:tcW w:w="4168" w:type="dxa"/>
          </w:tcPr>
          <w:p>
            <w:pPr>
              <w:pStyle w:val="15"/>
              <w:spacing w:before="96" w:line="256" w:lineRule="exact"/>
              <w:ind w:left="1333"/>
              <w:rPr>
                <w:rFonts w:hint="default"/>
                <w:sz w:val="24"/>
                <w:lang w:val="en-US"/>
              </w:rPr>
            </w:pPr>
            <w:r>
              <w:rPr>
                <w:rFonts w:hint="default"/>
                <w:sz w:val="24"/>
                <w:lang w:val="en-US"/>
              </w:rPr>
              <w:t>Where the user lives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392" w:type="dxa"/>
          </w:tcPr>
          <w:p>
            <w:pPr>
              <w:pStyle w:val="15"/>
              <w:spacing w:before="96" w:line="256" w:lineRule="exact"/>
              <w:rPr>
                <w:rFonts w:hint="default"/>
                <w:spacing w:val="-2"/>
                <w:sz w:val="24"/>
                <w:lang w:val="en-US"/>
              </w:rPr>
            </w:pPr>
            <w:r>
              <w:rPr>
                <w:rFonts w:hint="default"/>
                <w:spacing w:val="-2"/>
                <w:sz w:val="24"/>
                <w:lang w:val="en-US"/>
              </w:rPr>
              <w:t>VehicleID</w:t>
            </w:r>
          </w:p>
        </w:tc>
        <w:tc>
          <w:tcPr>
            <w:tcW w:w="4168" w:type="dxa"/>
          </w:tcPr>
          <w:p>
            <w:pPr>
              <w:pStyle w:val="15"/>
              <w:spacing w:before="96" w:line="256" w:lineRule="exact"/>
              <w:ind w:left="1333"/>
              <w:rPr>
                <w:rFonts w:hint="default"/>
                <w:sz w:val="24"/>
                <w:lang w:val="en-US"/>
              </w:rPr>
            </w:pPr>
            <w:r>
              <w:rPr>
                <w:rFonts w:hint="default"/>
                <w:sz w:val="24"/>
                <w:lang w:val="en-US"/>
              </w:rPr>
              <w:t>Vehicle identity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392" w:type="dxa"/>
          </w:tcPr>
          <w:p>
            <w:pPr>
              <w:pStyle w:val="15"/>
              <w:spacing w:before="96" w:line="256" w:lineRule="exact"/>
              <w:rPr>
                <w:rFonts w:hint="default"/>
                <w:spacing w:val="-2"/>
                <w:sz w:val="24"/>
                <w:lang w:val="en-US"/>
              </w:rPr>
            </w:pPr>
            <w:r>
              <w:rPr>
                <w:rFonts w:hint="default"/>
                <w:spacing w:val="-2"/>
                <w:sz w:val="24"/>
                <w:lang w:val="en-US"/>
              </w:rPr>
              <w:t>License Plate</w:t>
            </w:r>
          </w:p>
        </w:tc>
        <w:tc>
          <w:tcPr>
            <w:tcW w:w="4168" w:type="dxa"/>
          </w:tcPr>
          <w:p>
            <w:pPr>
              <w:pStyle w:val="15"/>
              <w:spacing w:before="96" w:line="256" w:lineRule="exact"/>
              <w:ind w:left="1333"/>
              <w:rPr>
                <w:rFonts w:hint="default"/>
                <w:sz w:val="24"/>
                <w:lang w:val="en-US"/>
              </w:rPr>
            </w:pPr>
            <w:r>
              <w:rPr>
                <w:rFonts w:hint="default"/>
                <w:sz w:val="24"/>
                <w:lang w:val="en-US"/>
              </w:rPr>
              <w:t>Vehicle s plate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392" w:type="dxa"/>
          </w:tcPr>
          <w:p>
            <w:pPr>
              <w:pStyle w:val="15"/>
              <w:spacing w:before="96" w:line="256" w:lineRule="exact"/>
              <w:rPr>
                <w:rFonts w:hint="default"/>
                <w:spacing w:val="-2"/>
                <w:sz w:val="24"/>
                <w:lang w:val="en-US"/>
              </w:rPr>
            </w:pPr>
            <w:r>
              <w:rPr>
                <w:rFonts w:hint="default"/>
                <w:spacing w:val="-2"/>
                <w:sz w:val="24"/>
                <w:lang w:val="en-US"/>
              </w:rPr>
              <w:t>Model</w:t>
            </w:r>
          </w:p>
        </w:tc>
        <w:tc>
          <w:tcPr>
            <w:tcW w:w="4168" w:type="dxa"/>
          </w:tcPr>
          <w:p>
            <w:pPr>
              <w:pStyle w:val="15"/>
              <w:spacing w:before="96" w:line="256" w:lineRule="exact"/>
              <w:ind w:left="1333"/>
              <w:rPr>
                <w:rFonts w:hint="default"/>
                <w:sz w:val="24"/>
                <w:lang w:val="en-US"/>
              </w:rPr>
            </w:pPr>
            <w:r>
              <w:rPr>
                <w:rFonts w:hint="default"/>
                <w:sz w:val="24"/>
                <w:lang w:val="en-US"/>
              </w:rPr>
              <w:t>Vehicle s model</w:t>
            </w:r>
          </w:p>
        </w:tc>
      </w:tr>
    </w:tbl>
    <w:p>
      <w:pPr>
        <w:pStyle w:val="9"/>
        <w:rPr>
          <w:sz w:val="24"/>
        </w:rPr>
      </w:pPr>
    </w:p>
    <w:p>
      <w:pPr>
        <w:pStyle w:val="9"/>
        <w:spacing w:before="133"/>
        <w:rPr>
          <w:sz w:val="24"/>
        </w:rPr>
      </w:pPr>
    </w:p>
    <w:p>
      <w:pPr>
        <w:spacing w:before="0"/>
        <w:ind w:left="1440" w:right="0" w:firstLine="0"/>
        <w:jc w:val="left"/>
        <w:rPr>
          <w:b/>
          <w:i/>
          <w:sz w:val="24"/>
        </w:rPr>
      </w:pPr>
      <w:r>
        <w:rPr>
          <w:rFonts w:hint="default"/>
          <w:b/>
          <w:i/>
          <w:spacing w:val="-2"/>
          <w:sz w:val="24"/>
          <w:u w:val="single"/>
          <w:lang w:val="en-US"/>
        </w:rPr>
        <w:t>Parking ticket information</w:t>
      </w:r>
      <w:r>
        <w:rPr>
          <w:b/>
          <w:i/>
          <w:spacing w:val="-2"/>
          <w:sz w:val="24"/>
          <w:u w:val="single"/>
        </w:rPr>
        <w:t xml:space="preserve"> </w:t>
      </w:r>
      <w:r>
        <w:rPr>
          <w:b/>
          <w:i/>
          <w:sz w:val="24"/>
          <w:u w:val="single"/>
        </w:rPr>
        <w:t>table</w:t>
      </w:r>
      <w:r>
        <w:rPr>
          <w:b/>
          <w:i/>
          <w:spacing w:val="-1"/>
          <w:sz w:val="24"/>
          <w:u w:val="single"/>
        </w:rPr>
        <w:t xml:space="preserve"> </w:t>
      </w:r>
      <w:r>
        <w:rPr>
          <w:b/>
          <w:i/>
          <w:sz w:val="24"/>
          <w:u w:val="single"/>
        </w:rPr>
        <w:t xml:space="preserve">database </w:t>
      </w:r>
      <w:r>
        <w:rPr>
          <w:b/>
          <w:i/>
          <w:spacing w:val="-2"/>
          <w:sz w:val="24"/>
          <w:u w:val="single"/>
        </w:rPr>
        <w:t>structure:</w:t>
      </w:r>
    </w:p>
    <w:p>
      <w:pPr>
        <w:spacing w:before="199" w:line="276" w:lineRule="auto"/>
        <w:ind w:left="1440" w:right="1446" w:firstLine="0"/>
        <w:jc w:val="left"/>
        <w:rPr>
          <w:sz w:val="24"/>
        </w:rPr>
      </w:pPr>
      <w:r>
        <w:rPr>
          <w:sz w:val="24"/>
        </w:rPr>
        <w:t>This</w:t>
      </w:r>
      <w:r>
        <w:rPr>
          <w:spacing w:val="-3"/>
          <w:sz w:val="24"/>
        </w:rPr>
        <w:t xml:space="preserve"> </w:t>
      </w:r>
      <w:r>
        <w:rPr>
          <w:sz w:val="24"/>
        </w:rPr>
        <w:t>table</w:t>
      </w:r>
      <w:r>
        <w:rPr>
          <w:spacing w:val="-3"/>
          <w:sz w:val="24"/>
        </w:rPr>
        <w:t xml:space="preserve"> </w:t>
      </w:r>
      <w:r>
        <w:rPr>
          <w:sz w:val="24"/>
        </w:rPr>
        <w:t>to</w:t>
      </w:r>
      <w:r>
        <w:rPr>
          <w:spacing w:val="-3"/>
          <w:sz w:val="24"/>
        </w:rPr>
        <w:t xml:space="preserve"> </w:t>
      </w:r>
      <w:r>
        <w:rPr>
          <w:sz w:val="24"/>
        </w:rPr>
        <w:t>contain</w:t>
      </w:r>
      <w:r>
        <w:rPr>
          <w:spacing w:val="-3"/>
          <w:sz w:val="24"/>
        </w:rPr>
        <w:t xml:space="preserve"> </w:t>
      </w:r>
      <w:r>
        <w:rPr>
          <w:rFonts w:hint="default"/>
          <w:spacing w:val="-3"/>
          <w:sz w:val="24"/>
          <w:lang w:val="en-US"/>
        </w:rPr>
        <w:t>Ticket ID, issue date and time, location where the vehicle is parked, Violation type and the fine amount if only there is any.</w:t>
      </w:r>
    </w:p>
    <w:p>
      <w:pPr>
        <w:spacing w:after="0" w:line="276" w:lineRule="auto"/>
        <w:jc w:val="left"/>
        <w:rPr>
          <w:sz w:val="24"/>
        </w:rPr>
      </w:pPr>
    </w:p>
    <w:p>
      <w:pPr>
        <w:spacing w:after="0" w:line="276" w:lineRule="auto"/>
        <w:jc w:val="left"/>
        <w:rPr>
          <w:sz w:val="24"/>
        </w:rPr>
      </w:pPr>
    </w:p>
    <w:p>
      <w:pPr>
        <w:spacing w:after="0" w:line="276" w:lineRule="auto"/>
        <w:jc w:val="left"/>
        <w:rPr>
          <w:sz w:val="20"/>
        </w:rPr>
      </w:pPr>
      <w:r>
        <w:rPr>
          <w:rFonts w:hint="default"/>
          <w:sz w:val="24"/>
          <w:lang w:val="en-US"/>
        </w:rPr>
        <w:t xml:space="preserve">                    </w:t>
      </w:r>
      <w:r>
        <w:rPr>
          <w:sz w:val="20"/>
        </w:rPr>
        <w:drawing>
          <wp:inline distT="0" distB="0" distL="0" distR="0">
            <wp:extent cx="7698740" cy="970280"/>
            <wp:effectExtent l="0" t="0" r="16510" b="1270"/>
            <wp:docPr id="83" name="Image 83" descr="C:\Users\USER\Pictures\Screenshots\Screenshot 2024-03-08 130710.pngScreenshot 2024-03-08 130710"/>
            <wp:cNvGraphicFramePr/>
            <a:graphic xmlns:a="http://schemas.openxmlformats.org/drawingml/2006/main">
              <a:graphicData uri="http://schemas.openxmlformats.org/drawingml/2006/picture">
                <pic:pic xmlns:pic="http://schemas.openxmlformats.org/drawingml/2006/picture">
                  <pic:nvPicPr>
                    <pic:cNvPr id="83" name="Image 83" descr="C:\Users\USER\Pictures\Screenshots\Screenshot 2024-03-08 130710.pngScreenshot 2024-03-08 130710"/>
                    <pic:cNvPicPr/>
                  </pic:nvPicPr>
                  <pic:blipFill>
                    <a:blip r:embed="rId17"/>
                    <a:srcRect/>
                    <a:stretch>
                      <a:fillRect/>
                    </a:stretch>
                  </pic:blipFill>
                  <pic:spPr>
                    <a:xfrm>
                      <a:off x="0" y="0"/>
                      <a:ext cx="7698740" cy="970280"/>
                    </a:xfrm>
                    <a:prstGeom prst="rect">
                      <a:avLst/>
                    </a:prstGeom>
                  </pic:spPr>
                </pic:pic>
              </a:graphicData>
            </a:graphic>
          </wp:inline>
        </w:drawing>
      </w:r>
    </w:p>
    <w:p>
      <w:pPr>
        <w:spacing w:after="0" w:line="276" w:lineRule="auto"/>
        <w:jc w:val="left"/>
        <w:rPr>
          <w:sz w:val="20"/>
        </w:rPr>
      </w:pPr>
    </w:p>
    <w:p>
      <w:pPr>
        <w:spacing w:after="0" w:line="276" w:lineRule="auto"/>
        <w:jc w:val="left"/>
        <w:rPr>
          <w:sz w:val="20"/>
        </w:rPr>
      </w:pPr>
    </w:p>
    <w:p>
      <w:pPr>
        <w:spacing w:after="0" w:line="276" w:lineRule="auto"/>
        <w:jc w:val="left"/>
        <w:rPr>
          <w:sz w:val="20"/>
        </w:rPr>
      </w:pPr>
    </w:p>
    <w:p>
      <w:pPr>
        <w:pStyle w:val="9"/>
        <w:ind w:left="1440"/>
        <w:rPr>
          <w:sz w:val="20"/>
        </w:rPr>
      </w:pPr>
      <w:r>
        <w:rPr>
          <w:rFonts w:hint="default"/>
          <w:sz w:val="20"/>
          <w:lang w:val="en-US"/>
        </w:rPr>
        <w:t xml:space="preserve">                               </w:t>
      </w:r>
    </w:p>
    <w:p>
      <w:pPr>
        <w:pStyle w:val="9"/>
        <w:spacing w:before="8"/>
        <w:rPr>
          <w:sz w:val="17"/>
        </w:rPr>
      </w:pPr>
    </w:p>
    <w:tbl>
      <w:tblPr>
        <w:tblStyle w:val="8"/>
        <w:tblW w:w="0" w:type="auto"/>
        <w:tblInd w:w="15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06"/>
        <w:gridCol w:w="3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3606" w:type="dxa"/>
          </w:tcPr>
          <w:p>
            <w:pPr>
              <w:pStyle w:val="15"/>
              <w:spacing w:before="0" w:line="266" w:lineRule="exact"/>
              <w:rPr>
                <w:sz w:val="24"/>
              </w:rPr>
            </w:pPr>
            <w:r>
              <w:rPr>
                <w:rFonts w:hint="default"/>
                <w:sz w:val="24"/>
                <w:lang w:val="en-US"/>
              </w:rPr>
              <w:t>Ticket ID</w:t>
            </w:r>
            <w:r>
              <w:rPr>
                <w:sz w:val="24"/>
              </w:rPr>
              <w:t>(int)-primary</w:t>
            </w:r>
            <w:r>
              <w:rPr>
                <w:spacing w:val="-7"/>
                <w:sz w:val="24"/>
              </w:rPr>
              <w:t xml:space="preserve"> </w:t>
            </w:r>
            <w:r>
              <w:rPr>
                <w:spacing w:val="-5"/>
                <w:sz w:val="24"/>
              </w:rPr>
              <w:t>key</w:t>
            </w:r>
          </w:p>
        </w:tc>
        <w:tc>
          <w:tcPr>
            <w:tcW w:w="3493" w:type="dxa"/>
          </w:tcPr>
          <w:p>
            <w:pPr>
              <w:pStyle w:val="15"/>
              <w:spacing w:before="0" w:line="266" w:lineRule="exact"/>
              <w:ind w:left="1120"/>
              <w:rPr>
                <w:rFonts w:hint="default"/>
                <w:sz w:val="24"/>
                <w:lang w:val="en-US"/>
              </w:rPr>
            </w:pPr>
            <w:r>
              <w:rPr>
                <w:sz w:val="24"/>
              </w:rPr>
              <w:t>Id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rFonts w:hint="default"/>
                <w:spacing w:val="-2"/>
                <w:sz w:val="24"/>
                <w:lang w:val="en-US"/>
              </w:rPr>
              <w:t>Ticket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3606" w:type="dxa"/>
          </w:tcPr>
          <w:p>
            <w:pPr>
              <w:pStyle w:val="15"/>
              <w:spacing w:line="256" w:lineRule="exact"/>
              <w:rPr>
                <w:sz w:val="24"/>
              </w:rPr>
            </w:pPr>
            <w:r>
              <w:rPr>
                <w:rFonts w:hint="default"/>
                <w:spacing w:val="-2"/>
                <w:sz w:val="24"/>
                <w:lang w:val="en-US"/>
              </w:rPr>
              <w:t>IssueDate&amp;Tim</w:t>
            </w:r>
            <w:r>
              <w:rPr>
                <w:spacing w:val="-2"/>
                <w:sz w:val="24"/>
              </w:rPr>
              <w:t>e(varchar)</w:t>
            </w:r>
          </w:p>
        </w:tc>
        <w:tc>
          <w:tcPr>
            <w:tcW w:w="3493" w:type="dxa"/>
          </w:tcPr>
          <w:p>
            <w:pPr>
              <w:pStyle w:val="15"/>
              <w:spacing w:line="256" w:lineRule="exact"/>
              <w:ind w:left="1120"/>
              <w:rPr>
                <w:rFonts w:hint="default"/>
                <w:sz w:val="24"/>
                <w:lang w:val="en-US"/>
              </w:rPr>
            </w:pPr>
            <w:r>
              <w:rPr>
                <w:rFonts w:hint="default"/>
                <w:sz w:val="24"/>
                <w:lang w:val="en-US"/>
              </w:rPr>
              <w:t>Date and time when ticket was issued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3606" w:type="dxa"/>
          </w:tcPr>
          <w:p>
            <w:pPr>
              <w:pStyle w:val="15"/>
              <w:spacing w:line="256" w:lineRule="exact"/>
              <w:rPr>
                <w:rFonts w:hint="default"/>
                <w:spacing w:val="-2"/>
                <w:sz w:val="24"/>
                <w:lang w:val="en-US"/>
              </w:rPr>
            </w:pPr>
            <w:r>
              <w:rPr>
                <w:rFonts w:hint="default"/>
                <w:spacing w:val="-2"/>
                <w:sz w:val="24"/>
                <w:lang w:val="en-US"/>
              </w:rPr>
              <w:t>Location</w:t>
            </w:r>
          </w:p>
        </w:tc>
        <w:tc>
          <w:tcPr>
            <w:tcW w:w="3493" w:type="dxa"/>
          </w:tcPr>
          <w:p>
            <w:pPr>
              <w:pStyle w:val="15"/>
              <w:spacing w:line="256" w:lineRule="exact"/>
              <w:ind w:left="1120"/>
              <w:rPr>
                <w:rFonts w:hint="default"/>
                <w:sz w:val="24"/>
                <w:lang w:val="en-US"/>
              </w:rPr>
            </w:pPr>
            <w:r>
              <w:rPr>
                <w:rFonts w:hint="default"/>
                <w:sz w:val="24"/>
                <w:lang w:val="en-US"/>
              </w:rPr>
              <w:t>Location of the parking lot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8" w:hRule="atLeast"/>
        </w:trPr>
        <w:tc>
          <w:tcPr>
            <w:tcW w:w="3606" w:type="dxa"/>
          </w:tcPr>
          <w:p>
            <w:pPr>
              <w:pStyle w:val="15"/>
              <w:spacing w:line="256" w:lineRule="exact"/>
              <w:rPr>
                <w:rFonts w:hint="default"/>
                <w:spacing w:val="-2"/>
                <w:sz w:val="24"/>
                <w:lang w:val="en-US"/>
              </w:rPr>
            </w:pPr>
            <w:r>
              <w:rPr>
                <w:rFonts w:hint="default"/>
                <w:spacing w:val="-2"/>
                <w:sz w:val="24"/>
                <w:lang w:val="en-US"/>
              </w:rPr>
              <w:t>Violation type</w:t>
            </w:r>
          </w:p>
        </w:tc>
        <w:tc>
          <w:tcPr>
            <w:tcW w:w="3493" w:type="dxa"/>
          </w:tcPr>
          <w:p>
            <w:pPr>
              <w:pStyle w:val="15"/>
              <w:spacing w:line="256" w:lineRule="exact"/>
              <w:ind w:left="1120"/>
              <w:rPr>
                <w:rFonts w:hint="default"/>
                <w:sz w:val="24"/>
                <w:lang w:val="en-US"/>
              </w:rPr>
            </w:pPr>
            <w:r>
              <w:rPr>
                <w:rFonts w:hint="default"/>
                <w:sz w:val="24"/>
                <w:lang w:val="en-US"/>
              </w:rPr>
              <w:t>Any violation committed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3606" w:type="dxa"/>
          </w:tcPr>
          <w:p>
            <w:pPr>
              <w:pStyle w:val="15"/>
              <w:spacing w:line="256" w:lineRule="exact"/>
              <w:rPr>
                <w:rFonts w:hint="default"/>
                <w:spacing w:val="-2"/>
                <w:sz w:val="24"/>
                <w:lang w:val="en-US"/>
              </w:rPr>
            </w:pPr>
            <w:r>
              <w:rPr>
                <w:rFonts w:hint="default"/>
                <w:spacing w:val="-2"/>
                <w:sz w:val="24"/>
                <w:lang w:val="en-US"/>
              </w:rPr>
              <w:t>FineAmount</w:t>
            </w:r>
          </w:p>
        </w:tc>
        <w:tc>
          <w:tcPr>
            <w:tcW w:w="3493" w:type="dxa"/>
          </w:tcPr>
          <w:p>
            <w:pPr>
              <w:pStyle w:val="15"/>
              <w:spacing w:line="256" w:lineRule="exact"/>
              <w:ind w:left="1120"/>
              <w:rPr>
                <w:rFonts w:hint="default"/>
                <w:sz w:val="24"/>
                <w:lang w:val="en-US"/>
              </w:rPr>
            </w:pPr>
            <w:r>
              <w:rPr>
                <w:rFonts w:hint="default"/>
                <w:sz w:val="24"/>
                <w:lang w:val="en-US"/>
              </w:rPr>
              <w:t>Fines to be paid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3606" w:type="dxa"/>
          </w:tcPr>
          <w:p>
            <w:pPr>
              <w:pStyle w:val="15"/>
              <w:spacing w:line="256" w:lineRule="exact"/>
              <w:rPr>
                <w:rFonts w:hint="default"/>
                <w:spacing w:val="-2"/>
                <w:sz w:val="24"/>
                <w:lang w:val="en-US"/>
              </w:rPr>
            </w:pPr>
            <w:r>
              <w:rPr>
                <w:rFonts w:hint="default"/>
                <w:spacing w:val="-2"/>
                <w:sz w:val="24"/>
                <w:lang w:val="en-US"/>
              </w:rPr>
              <w:t>Status</w:t>
            </w:r>
          </w:p>
        </w:tc>
        <w:tc>
          <w:tcPr>
            <w:tcW w:w="3493" w:type="dxa"/>
          </w:tcPr>
          <w:p>
            <w:pPr>
              <w:pStyle w:val="15"/>
              <w:spacing w:line="256" w:lineRule="exact"/>
              <w:ind w:left="1120"/>
              <w:rPr>
                <w:rFonts w:hint="default"/>
                <w:sz w:val="24"/>
                <w:lang w:val="en-US"/>
              </w:rPr>
            </w:pPr>
            <w:r>
              <w:rPr>
                <w:rFonts w:hint="default"/>
                <w:sz w:val="24"/>
                <w:lang w:val="en-US"/>
              </w:rPr>
              <w:t>Status of the fine</w:t>
            </w:r>
          </w:p>
        </w:tc>
      </w:tr>
    </w:tbl>
    <w:p>
      <w:pPr>
        <w:pStyle w:val="9"/>
        <w:rPr>
          <w:sz w:val="24"/>
        </w:rPr>
      </w:pPr>
    </w:p>
    <w:p>
      <w:pPr>
        <w:spacing w:after="0" w:line="276" w:lineRule="auto"/>
        <w:jc w:val="left"/>
        <w:rPr>
          <w:rFonts w:hint="default"/>
          <w:sz w:val="20"/>
          <w:lang w:val="en-US"/>
        </w:rPr>
      </w:pPr>
    </w:p>
    <w:p>
      <w:pPr>
        <w:spacing w:before="0"/>
        <w:ind w:left="1440" w:right="0" w:firstLine="0"/>
        <w:jc w:val="left"/>
        <w:rPr>
          <w:b/>
          <w:i/>
          <w:sz w:val="24"/>
        </w:rPr>
      </w:pPr>
      <w:r>
        <w:rPr>
          <w:rFonts w:hint="default"/>
          <w:b/>
          <w:i/>
          <w:spacing w:val="-2"/>
          <w:sz w:val="24"/>
          <w:u w:val="single"/>
          <w:lang w:val="en-US"/>
        </w:rPr>
        <w:t>Payment information</w:t>
      </w:r>
      <w:r>
        <w:rPr>
          <w:b/>
          <w:i/>
          <w:spacing w:val="-2"/>
          <w:sz w:val="24"/>
          <w:u w:val="single"/>
        </w:rPr>
        <w:t xml:space="preserve"> </w:t>
      </w:r>
      <w:r>
        <w:rPr>
          <w:b/>
          <w:i/>
          <w:sz w:val="24"/>
          <w:u w:val="single"/>
        </w:rPr>
        <w:t>table</w:t>
      </w:r>
      <w:r>
        <w:rPr>
          <w:b/>
          <w:i/>
          <w:spacing w:val="-1"/>
          <w:sz w:val="24"/>
          <w:u w:val="single"/>
        </w:rPr>
        <w:t xml:space="preserve"> </w:t>
      </w:r>
      <w:r>
        <w:rPr>
          <w:b/>
          <w:i/>
          <w:sz w:val="24"/>
          <w:u w:val="single"/>
        </w:rPr>
        <w:t>database</w:t>
      </w:r>
      <w:r>
        <w:rPr>
          <w:b/>
          <w:i/>
          <w:spacing w:val="-1"/>
          <w:sz w:val="24"/>
          <w:u w:val="single"/>
        </w:rPr>
        <w:t xml:space="preserve"> </w:t>
      </w:r>
      <w:r>
        <w:rPr>
          <w:b/>
          <w:i/>
          <w:spacing w:val="-2"/>
          <w:sz w:val="24"/>
          <w:u w:val="single"/>
        </w:rPr>
        <w:t>structure</w:t>
      </w:r>
    </w:p>
    <w:p>
      <w:pPr>
        <w:spacing w:before="199" w:line="276" w:lineRule="auto"/>
        <w:ind w:left="1440" w:right="1446" w:firstLine="62"/>
        <w:jc w:val="left"/>
        <w:rPr>
          <w:sz w:val="24"/>
        </w:rPr>
      </w:pPr>
      <w:r>
        <w:rPr>
          <w:sz w:val="24"/>
        </w:rPr>
        <w:t>This</w:t>
      </w:r>
      <w:r>
        <w:rPr>
          <w:spacing w:val="-3"/>
          <w:sz w:val="24"/>
        </w:rPr>
        <w:t xml:space="preserve"> </w:t>
      </w:r>
      <w:r>
        <w:rPr>
          <w:sz w:val="24"/>
        </w:rPr>
        <w:t>table</w:t>
      </w:r>
      <w:r>
        <w:rPr>
          <w:spacing w:val="-3"/>
          <w:sz w:val="24"/>
        </w:rPr>
        <w:t xml:space="preserve"> </w:t>
      </w:r>
      <w:r>
        <w:rPr>
          <w:sz w:val="24"/>
        </w:rPr>
        <w:t>to</w:t>
      </w:r>
      <w:r>
        <w:rPr>
          <w:spacing w:val="-3"/>
          <w:sz w:val="24"/>
        </w:rPr>
        <w:t xml:space="preserve"> </w:t>
      </w:r>
      <w:r>
        <w:rPr>
          <w:sz w:val="24"/>
        </w:rPr>
        <w:t>contain</w:t>
      </w:r>
      <w:r>
        <w:rPr>
          <w:rFonts w:hint="default"/>
          <w:sz w:val="24"/>
          <w:lang w:val="en-US"/>
        </w:rPr>
        <w:t>s all tickets payment information including payment method, amount paid, payment date and time and the transaction ID.</w:t>
      </w:r>
    </w:p>
    <w:p>
      <w:pPr>
        <w:pStyle w:val="9"/>
        <w:spacing w:before="4"/>
        <w:rPr>
          <w:sz w:val="12"/>
        </w:rPr>
      </w:pPr>
    </w:p>
    <w:p>
      <w:pPr>
        <w:pStyle w:val="9"/>
        <w:spacing w:before="101"/>
        <w:rPr>
          <w:sz w:val="20"/>
        </w:rPr>
      </w:pPr>
    </w:p>
    <w:p>
      <w:pPr>
        <w:spacing w:after="0" w:line="276" w:lineRule="auto"/>
        <w:jc w:val="left"/>
        <w:rPr>
          <w:rFonts w:hint="default"/>
          <w:sz w:val="20"/>
          <w:lang w:val="en-US"/>
        </w:rPr>
        <w:sectPr>
          <w:pgSz w:w="12240" w:h="15840"/>
          <w:pgMar w:top="1820" w:right="0" w:bottom="1200" w:left="0" w:header="0" w:footer="1015" w:gutter="0"/>
          <w:cols w:space="720" w:num="1"/>
        </w:sectPr>
      </w:pPr>
      <w:r>
        <w:drawing>
          <wp:anchor distT="0" distB="0" distL="0" distR="0" simplePos="0" relativeHeight="251666432" behindDoc="1" locked="0" layoutInCell="1" allowOverlap="1">
            <wp:simplePos x="0" y="0"/>
            <wp:positionH relativeFrom="page">
              <wp:posOffset>180975</wp:posOffset>
            </wp:positionH>
            <wp:positionV relativeFrom="paragraph">
              <wp:posOffset>-45720</wp:posOffset>
            </wp:positionV>
            <wp:extent cx="7477760" cy="1149350"/>
            <wp:effectExtent l="0" t="0" r="8890" b="12700"/>
            <wp:wrapTopAndBottom/>
            <wp:docPr id="84" name="Image 84" descr="C:\Users\USER\Pictures\Screenshots\Screenshot 2024-03-08 130654.pngScreenshot 2024-03-08 130654"/>
            <wp:cNvGraphicFramePr/>
            <a:graphic xmlns:a="http://schemas.openxmlformats.org/drawingml/2006/main">
              <a:graphicData uri="http://schemas.openxmlformats.org/drawingml/2006/picture">
                <pic:pic xmlns:pic="http://schemas.openxmlformats.org/drawingml/2006/picture">
                  <pic:nvPicPr>
                    <pic:cNvPr id="84" name="Image 84" descr="C:\Users\USER\Pictures\Screenshots\Screenshot 2024-03-08 130654.pngScreenshot 2024-03-08 130654"/>
                    <pic:cNvPicPr/>
                  </pic:nvPicPr>
                  <pic:blipFill>
                    <a:blip r:embed="rId18"/>
                    <a:srcRect/>
                    <a:stretch>
                      <a:fillRect/>
                    </a:stretch>
                  </pic:blipFill>
                  <pic:spPr>
                    <a:xfrm>
                      <a:off x="0" y="0"/>
                      <a:ext cx="7477760" cy="1149350"/>
                    </a:xfrm>
                    <a:prstGeom prst="rect">
                      <a:avLst/>
                    </a:prstGeom>
                  </pic:spPr>
                </pic:pic>
              </a:graphicData>
            </a:graphic>
          </wp:anchor>
        </w:drawing>
      </w:r>
    </w:p>
    <w:p>
      <w:pPr>
        <w:pStyle w:val="9"/>
        <w:spacing w:before="133"/>
        <w:rPr>
          <w:sz w:val="24"/>
        </w:rPr>
      </w:pPr>
    </w:p>
    <w:tbl>
      <w:tblPr>
        <w:tblStyle w:val="8"/>
        <w:tblW w:w="0" w:type="auto"/>
        <w:tblInd w:w="15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0"/>
        <w:gridCol w:w="3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000" w:type="dxa"/>
          </w:tcPr>
          <w:p>
            <w:pPr>
              <w:pStyle w:val="15"/>
              <w:spacing w:before="0" w:line="266" w:lineRule="exact"/>
              <w:rPr>
                <w:sz w:val="24"/>
              </w:rPr>
            </w:pPr>
            <w:r>
              <w:rPr>
                <w:rFonts w:hint="default"/>
                <w:sz w:val="24"/>
                <w:lang w:val="en-US"/>
              </w:rPr>
              <w:t>PaymentID</w:t>
            </w:r>
            <w:r>
              <w:rPr>
                <w:sz w:val="24"/>
              </w:rPr>
              <w:t>(int)-primary</w:t>
            </w:r>
            <w:r>
              <w:rPr>
                <w:spacing w:val="-7"/>
                <w:sz w:val="24"/>
              </w:rPr>
              <w:t xml:space="preserve"> </w:t>
            </w:r>
            <w:r>
              <w:rPr>
                <w:spacing w:val="-5"/>
                <w:sz w:val="24"/>
              </w:rPr>
              <w:t>key</w:t>
            </w:r>
          </w:p>
        </w:tc>
        <w:tc>
          <w:tcPr>
            <w:tcW w:w="3384" w:type="dxa"/>
          </w:tcPr>
          <w:p>
            <w:pPr>
              <w:pStyle w:val="15"/>
              <w:spacing w:before="0" w:line="266" w:lineRule="exact"/>
              <w:ind w:left="285"/>
              <w:rPr>
                <w:sz w:val="24"/>
              </w:rPr>
            </w:pPr>
            <w:r>
              <w:rPr>
                <w:sz w:val="24"/>
              </w:rPr>
              <w:t>Id of the</w:t>
            </w:r>
            <w:r>
              <w:rPr>
                <w:spacing w:val="-2"/>
                <w:sz w:val="24"/>
              </w:rPr>
              <w:t xml:space="preserve"> </w:t>
            </w:r>
            <w:r>
              <w:rPr>
                <w:sz w:val="24"/>
              </w:rPr>
              <w:t>pay</w:t>
            </w:r>
            <w:r>
              <w:rPr>
                <w:rFonts w:hint="default"/>
                <w:sz w:val="24"/>
                <w:lang w:val="en-US"/>
              </w:rPr>
              <w:t>ment</w:t>
            </w:r>
            <w:r>
              <w:rPr>
                <w:spacing w:val="-2"/>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3000" w:type="dxa"/>
          </w:tcPr>
          <w:p>
            <w:pPr>
              <w:pStyle w:val="15"/>
              <w:rPr>
                <w:sz w:val="24"/>
              </w:rPr>
            </w:pPr>
            <w:r>
              <w:rPr>
                <w:rFonts w:hint="default"/>
                <w:spacing w:val="-2"/>
                <w:sz w:val="24"/>
                <w:lang w:val="en-US"/>
              </w:rPr>
              <w:t>PaymentMethod</w:t>
            </w:r>
            <w:r>
              <w:rPr>
                <w:spacing w:val="-2"/>
                <w:sz w:val="24"/>
              </w:rPr>
              <w:t>(varchar)</w:t>
            </w:r>
          </w:p>
        </w:tc>
        <w:tc>
          <w:tcPr>
            <w:tcW w:w="3384" w:type="dxa"/>
          </w:tcPr>
          <w:p>
            <w:pPr>
              <w:pStyle w:val="15"/>
              <w:ind w:left="285"/>
              <w:rPr>
                <w:rFonts w:hint="default"/>
                <w:sz w:val="24"/>
                <w:lang w:val="en-US"/>
              </w:rPr>
            </w:pPr>
            <w:r>
              <w:rPr>
                <w:rFonts w:hint="default"/>
                <w:sz w:val="24"/>
                <w:lang w:val="en-US"/>
              </w:rPr>
              <w:t>Method used for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3000" w:type="dxa"/>
          </w:tcPr>
          <w:p>
            <w:pPr>
              <w:pStyle w:val="15"/>
              <w:rPr>
                <w:sz w:val="24"/>
              </w:rPr>
            </w:pPr>
            <w:r>
              <w:rPr>
                <w:rFonts w:hint="default"/>
                <w:spacing w:val="-2"/>
                <w:sz w:val="24"/>
                <w:lang w:val="en-US"/>
              </w:rPr>
              <w:t>AmountPaid</w:t>
            </w:r>
            <w:r>
              <w:rPr>
                <w:spacing w:val="-2"/>
                <w:sz w:val="24"/>
              </w:rPr>
              <w:t>(varchar)</w:t>
            </w:r>
          </w:p>
        </w:tc>
        <w:tc>
          <w:tcPr>
            <w:tcW w:w="3384" w:type="dxa"/>
          </w:tcPr>
          <w:p>
            <w:pPr>
              <w:pStyle w:val="15"/>
              <w:ind w:left="285"/>
              <w:rPr>
                <w:rFonts w:hint="default"/>
                <w:sz w:val="24"/>
                <w:lang w:val="en-US"/>
              </w:rPr>
            </w:pPr>
            <w:r>
              <w:rPr>
                <w:rFonts w:hint="default"/>
                <w:sz w:val="24"/>
                <w:lang w:val="en-US"/>
              </w:rPr>
              <w:t>Amount paid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3000" w:type="dxa"/>
          </w:tcPr>
          <w:p>
            <w:pPr>
              <w:pStyle w:val="15"/>
              <w:rPr>
                <w:sz w:val="24"/>
              </w:rPr>
            </w:pPr>
            <w:r>
              <w:rPr>
                <w:rFonts w:hint="default"/>
                <w:spacing w:val="-2"/>
                <w:sz w:val="24"/>
                <w:lang w:val="en-US"/>
              </w:rPr>
              <w:t>PaymentDate&amp;Time</w:t>
            </w:r>
            <w:r>
              <w:rPr>
                <w:spacing w:val="-2"/>
                <w:sz w:val="24"/>
              </w:rPr>
              <w:t>(</w:t>
            </w:r>
            <w:r>
              <w:rPr>
                <w:rFonts w:hint="default"/>
                <w:spacing w:val="-2"/>
                <w:sz w:val="24"/>
                <w:lang w:val="en-US"/>
              </w:rPr>
              <w:t>varchar</w:t>
            </w:r>
            <w:r>
              <w:rPr>
                <w:spacing w:val="-2"/>
                <w:sz w:val="24"/>
              </w:rPr>
              <w:t>)</w:t>
            </w:r>
          </w:p>
        </w:tc>
        <w:tc>
          <w:tcPr>
            <w:tcW w:w="3384" w:type="dxa"/>
          </w:tcPr>
          <w:p>
            <w:pPr>
              <w:pStyle w:val="15"/>
              <w:ind w:left="285"/>
              <w:rPr>
                <w:rFonts w:hint="default"/>
                <w:sz w:val="24"/>
                <w:lang w:val="en-US"/>
              </w:rPr>
            </w:pPr>
            <w:r>
              <w:rPr>
                <w:rFonts w:hint="default"/>
                <w:sz w:val="24"/>
                <w:lang w:val="en-US"/>
              </w:rPr>
              <w:t>Date and Time when payment was carried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3000" w:type="dxa"/>
          </w:tcPr>
          <w:p>
            <w:pPr>
              <w:pStyle w:val="15"/>
              <w:spacing w:line="256" w:lineRule="exact"/>
              <w:rPr>
                <w:sz w:val="24"/>
              </w:rPr>
            </w:pPr>
            <w:r>
              <w:rPr>
                <w:rFonts w:hint="default"/>
                <w:spacing w:val="-2"/>
                <w:sz w:val="24"/>
                <w:lang w:val="en-US"/>
              </w:rPr>
              <w:t>Transaction ID</w:t>
            </w:r>
            <w:r>
              <w:rPr>
                <w:spacing w:val="-2"/>
                <w:sz w:val="24"/>
              </w:rPr>
              <w:t>(</w:t>
            </w:r>
            <w:r>
              <w:rPr>
                <w:rFonts w:hint="default"/>
                <w:spacing w:val="-2"/>
                <w:sz w:val="24"/>
                <w:lang w:val="en-US"/>
              </w:rPr>
              <w:t>varchar</w:t>
            </w:r>
            <w:r>
              <w:rPr>
                <w:spacing w:val="-2"/>
                <w:sz w:val="24"/>
              </w:rPr>
              <w:t>)</w:t>
            </w:r>
          </w:p>
        </w:tc>
        <w:tc>
          <w:tcPr>
            <w:tcW w:w="3384" w:type="dxa"/>
          </w:tcPr>
          <w:p>
            <w:pPr>
              <w:pStyle w:val="15"/>
              <w:spacing w:line="256" w:lineRule="exact"/>
              <w:ind w:left="285"/>
              <w:rPr>
                <w:rFonts w:hint="default"/>
                <w:sz w:val="24"/>
                <w:lang w:val="en-US"/>
              </w:rPr>
            </w:pPr>
            <w:r>
              <w:rPr>
                <w:rFonts w:hint="default"/>
                <w:sz w:val="24"/>
                <w:lang w:val="en-US"/>
              </w:rPr>
              <w:t>Transaction identity</w:t>
            </w:r>
          </w:p>
        </w:tc>
      </w:tr>
    </w:tbl>
    <w:p>
      <w:pPr>
        <w:spacing w:after="0" w:line="256" w:lineRule="exact"/>
        <w:rPr>
          <w:rFonts w:hint="default"/>
          <w:sz w:val="24"/>
          <w:lang w:val="en-US"/>
        </w:rPr>
      </w:pPr>
    </w:p>
    <w:p>
      <w:pPr>
        <w:spacing w:after="0" w:line="256" w:lineRule="exact"/>
        <w:rPr>
          <w:rFonts w:hint="default"/>
          <w:sz w:val="24"/>
          <w:lang w:val="en-US"/>
        </w:rPr>
      </w:pPr>
    </w:p>
    <w:p>
      <w:pPr>
        <w:pStyle w:val="9"/>
        <w:rPr>
          <w:sz w:val="24"/>
        </w:rPr>
      </w:pPr>
      <w:r>
        <w:rPr>
          <w:rFonts w:hint="default"/>
          <w:sz w:val="24"/>
          <w:lang w:val="en-US"/>
        </w:rPr>
        <w:t xml:space="preserve">                        </w:t>
      </w:r>
    </w:p>
    <w:p>
      <w:pPr>
        <w:pStyle w:val="9"/>
        <w:spacing w:before="15"/>
        <w:rPr>
          <w:sz w:val="24"/>
        </w:rPr>
      </w:pPr>
    </w:p>
    <w:p>
      <w:pPr>
        <w:pStyle w:val="14"/>
        <w:numPr>
          <w:ilvl w:val="2"/>
          <w:numId w:val="12"/>
        </w:numPr>
        <w:tabs>
          <w:tab w:val="left" w:pos="2160"/>
        </w:tabs>
        <w:spacing w:before="0" w:after="0" w:line="240" w:lineRule="auto"/>
        <w:ind w:left="2160" w:right="0" w:hanging="720"/>
        <w:jc w:val="left"/>
        <w:rPr>
          <w:sz w:val="24"/>
        </w:rPr>
      </w:pPr>
      <w:r>
        <w:rPr>
          <w:sz w:val="24"/>
          <w:u w:val="single"/>
        </w:rPr>
        <w:t>ENTITY</w:t>
      </w:r>
      <w:r>
        <w:rPr>
          <w:spacing w:val="-6"/>
          <w:sz w:val="24"/>
          <w:u w:val="single"/>
        </w:rPr>
        <w:t xml:space="preserve"> </w:t>
      </w:r>
      <w:r>
        <w:rPr>
          <w:sz w:val="24"/>
          <w:u w:val="single"/>
        </w:rPr>
        <w:t>RELETIONSHIP</w:t>
      </w:r>
      <w:r>
        <w:rPr>
          <w:spacing w:val="-5"/>
          <w:sz w:val="24"/>
          <w:u w:val="single"/>
        </w:rPr>
        <w:t xml:space="preserve"> </w:t>
      </w:r>
      <w:r>
        <w:rPr>
          <w:spacing w:val="-2"/>
          <w:sz w:val="24"/>
          <w:u w:val="single"/>
        </w:rPr>
        <w:t>DIAGRAM</w:t>
      </w:r>
    </w:p>
    <w:p>
      <w:pPr>
        <w:pStyle w:val="9"/>
        <w:spacing w:before="1"/>
        <w:rPr>
          <w:sz w:val="16"/>
        </w:rPr>
      </w:pPr>
    </w:p>
    <w:p>
      <w:pPr>
        <w:spacing w:after="0"/>
        <w:rPr>
          <w:sz w:val="16"/>
        </w:rPr>
        <w:sectPr>
          <w:pgSz w:w="12240" w:h="15840"/>
          <w:pgMar w:top="1820" w:right="0" w:bottom="1200" w:left="0" w:header="0" w:footer="1015" w:gutter="0"/>
          <w:cols w:space="720" w:num="1"/>
        </w:sectPr>
      </w:pPr>
      <w:r>
        <w:drawing>
          <wp:anchor distT="0" distB="0" distL="0" distR="0" simplePos="0" relativeHeight="251667456" behindDoc="1" locked="0" layoutInCell="1" allowOverlap="1">
            <wp:simplePos x="0" y="0"/>
            <wp:positionH relativeFrom="page">
              <wp:posOffset>850900</wp:posOffset>
            </wp:positionH>
            <wp:positionV relativeFrom="paragraph">
              <wp:posOffset>394335</wp:posOffset>
            </wp:positionV>
            <wp:extent cx="5985510" cy="4764405"/>
            <wp:effectExtent l="0" t="0" r="15240" b="17145"/>
            <wp:wrapTopAndBottom/>
            <wp:docPr id="89" name="Image 89" descr="C:\Users\USER\Downloads\Blank board (1).jpegBlank board (1)"/>
            <wp:cNvGraphicFramePr/>
            <a:graphic xmlns:a="http://schemas.openxmlformats.org/drawingml/2006/main">
              <a:graphicData uri="http://schemas.openxmlformats.org/drawingml/2006/picture">
                <pic:pic xmlns:pic="http://schemas.openxmlformats.org/drawingml/2006/picture">
                  <pic:nvPicPr>
                    <pic:cNvPr id="89" name="Image 89" descr="C:\Users\USER\Downloads\Blank board (1).jpegBlank board (1)"/>
                    <pic:cNvPicPr/>
                  </pic:nvPicPr>
                  <pic:blipFill>
                    <a:blip r:embed="rId19"/>
                    <a:srcRect/>
                    <a:stretch>
                      <a:fillRect/>
                    </a:stretch>
                  </pic:blipFill>
                  <pic:spPr>
                    <a:xfrm>
                      <a:off x="0" y="0"/>
                      <a:ext cx="5985510" cy="4764405"/>
                    </a:xfrm>
                    <a:prstGeom prst="rect">
                      <a:avLst/>
                    </a:prstGeom>
                  </pic:spPr>
                </pic:pic>
              </a:graphicData>
            </a:graphic>
          </wp:anchor>
        </w:drawing>
      </w:r>
    </w:p>
    <w:p>
      <w:pPr>
        <w:spacing w:after="0" w:line="256" w:lineRule="exact"/>
        <w:rPr>
          <w:rFonts w:hint="default"/>
          <w:sz w:val="24"/>
          <w:lang w:val="en-US"/>
        </w:rPr>
      </w:pPr>
    </w:p>
    <w:p>
      <w:pPr>
        <w:pStyle w:val="9"/>
        <w:spacing w:before="76"/>
        <w:rPr>
          <w:sz w:val="24"/>
        </w:rPr>
      </w:pPr>
    </w:p>
    <w:p>
      <w:pPr>
        <w:pStyle w:val="9"/>
        <w:rPr>
          <w:sz w:val="24"/>
        </w:rPr>
      </w:pPr>
    </w:p>
    <w:p>
      <w:pPr>
        <w:pStyle w:val="9"/>
        <w:rPr>
          <w:sz w:val="24"/>
        </w:rPr>
      </w:pPr>
    </w:p>
    <w:p>
      <w:pPr>
        <w:pStyle w:val="9"/>
        <w:spacing w:before="222"/>
        <w:rPr>
          <w:sz w:val="24"/>
        </w:rPr>
      </w:pPr>
    </w:p>
    <w:p>
      <w:pPr>
        <w:pStyle w:val="14"/>
        <w:numPr>
          <w:ilvl w:val="1"/>
          <w:numId w:val="12"/>
        </w:numPr>
        <w:tabs>
          <w:tab w:val="left" w:pos="1740"/>
        </w:tabs>
        <w:spacing w:before="0" w:after="0" w:line="240" w:lineRule="auto"/>
        <w:ind w:left="1740" w:right="0" w:hanging="300"/>
        <w:jc w:val="left"/>
        <w:rPr>
          <w:b/>
          <w:sz w:val="24"/>
        </w:rPr>
      </w:pPr>
      <w:r>
        <w:rPr>
          <w:b/>
          <w:sz w:val="24"/>
          <w:u w:val="single"/>
        </w:rPr>
        <w:t xml:space="preserve"> ​</w:t>
      </w:r>
      <w:r>
        <w:rPr>
          <w:b/>
          <w:spacing w:val="-2"/>
          <w:sz w:val="24"/>
          <w:u w:val="single"/>
        </w:rPr>
        <w:t>SECTION2:SQL</w:t>
      </w:r>
    </w:p>
    <w:p>
      <w:pPr>
        <w:pStyle w:val="9"/>
        <w:rPr>
          <w:b/>
          <w:sz w:val="24"/>
        </w:rPr>
      </w:pPr>
    </w:p>
    <w:p>
      <w:pPr>
        <w:pStyle w:val="9"/>
        <w:spacing w:before="124"/>
        <w:rPr>
          <w:b/>
          <w:sz w:val="24"/>
        </w:rPr>
      </w:pPr>
    </w:p>
    <w:p>
      <w:pPr>
        <w:spacing w:before="1" w:line="273" w:lineRule="auto"/>
        <w:ind w:left="1440" w:right="1446" w:firstLine="0"/>
        <w:jc w:val="left"/>
        <w:rPr>
          <w:sz w:val="24"/>
        </w:rPr>
      </w:pPr>
      <w:r>
        <w:rPr>
          <w:sz w:val="24"/>
        </w:rPr>
        <w:t>In</w:t>
      </w:r>
      <w:r>
        <w:rPr>
          <w:spacing w:val="-2"/>
          <w:sz w:val="24"/>
        </w:rPr>
        <w:t xml:space="preserve"> </w:t>
      </w:r>
      <w:r>
        <w:rPr>
          <w:sz w:val="24"/>
        </w:rPr>
        <w:t>this</w:t>
      </w:r>
      <w:r>
        <w:rPr>
          <w:spacing w:val="-2"/>
          <w:sz w:val="24"/>
        </w:rPr>
        <w:t xml:space="preserve"> </w:t>
      </w:r>
      <w:r>
        <w:rPr>
          <w:sz w:val="24"/>
        </w:rPr>
        <w:t>sub</w:t>
      </w:r>
      <w:r>
        <w:rPr>
          <w:spacing w:val="-2"/>
          <w:sz w:val="24"/>
        </w:rPr>
        <w:t xml:space="preserve"> </w:t>
      </w:r>
      <w:r>
        <w:rPr>
          <w:sz w:val="24"/>
        </w:rPr>
        <w:t>unit</w:t>
      </w:r>
      <w:r>
        <w:rPr>
          <w:spacing w:val="-2"/>
          <w:sz w:val="24"/>
        </w:rPr>
        <w:t xml:space="preserve"> </w:t>
      </w:r>
      <w:r>
        <w:rPr>
          <w:sz w:val="24"/>
        </w:rPr>
        <w:t>we</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describing</w:t>
      </w:r>
      <w:r>
        <w:rPr>
          <w:spacing w:val="-5"/>
          <w:sz w:val="24"/>
        </w:rPr>
        <w:t xml:space="preserve"> </w:t>
      </w:r>
      <w:r>
        <w:rPr>
          <w:sz w:val="24"/>
        </w:rPr>
        <w:t>techniques</w:t>
      </w:r>
      <w:r>
        <w:rPr>
          <w:spacing w:val="-2"/>
          <w:sz w:val="24"/>
        </w:rPr>
        <w:t xml:space="preserve"> </w:t>
      </w:r>
      <w:r>
        <w:rPr>
          <w:sz w:val="24"/>
        </w:rPr>
        <w:t>especially</w:t>
      </w:r>
      <w:r>
        <w:rPr>
          <w:spacing w:val="-7"/>
          <w:sz w:val="24"/>
        </w:rPr>
        <w:t xml:space="preserve"> </w:t>
      </w:r>
      <w:r>
        <w:rPr>
          <w:sz w:val="24"/>
        </w:rPr>
        <w:t>SQL</w:t>
      </w:r>
      <w:r>
        <w:rPr>
          <w:spacing w:val="-5"/>
          <w:sz w:val="24"/>
        </w:rPr>
        <w:t xml:space="preserve"> </w:t>
      </w:r>
      <w:r>
        <w:rPr>
          <w:sz w:val="24"/>
        </w:rPr>
        <w:t>queries</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create,</w:t>
      </w:r>
      <w:r>
        <w:rPr>
          <w:spacing w:val="-2"/>
          <w:sz w:val="24"/>
        </w:rPr>
        <w:t xml:space="preserve"> </w:t>
      </w:r>
      <w:r>
        <w:rPr>
          <w:sz w:val="24"/>
        </w:rPr>
        <w:t>delete tables as well as inserting and deleting data in the tables in that database.</w:t>
      </w:r>
    </w:p>
    <w:p>
      <w:pPr>
        <w:spacing w:before="1" w:line="273" w:lineRule="auto"/>
        <w:ind w:left="1440" w:right="1446" w:firstLine="0"/>
        <w:jc w:val="left"/>
        <w:rPr>
          <w:sz w:val="24"/>
        </w:rPr>
      </w:pPr>
    </w:p>
    <w:p>
      <w:pPr>
        <w:numPr>
          <w:ilvl w:val="0"/>
          <w:numId w:val="13"/>
        </w:numPr>
        <w:spacing w:before="1" w:line="273" w:lineRule="auto"/>
        <w:ind w:left="1440" w:leftChars="0" w:right="1446" w:rightChars="0"/>
        <w:jc w:val="left"/>
        <w:rPr>
          <w:rFonts w:hint="default"/>
          <w:b/>
          <w:bCs/>
          <w:sz w:val="24"/>
          <w:lang w:val="en-US"/>
        </w:rPr>
      </w:pPr>
      <w:r>
        <w:rPr>
          <w:rFonts w:hint="default"/>
          <w:b/>
          <w:bCs/>
          <w:sz w:val="24"/>
          <w:lang w:val="en-US"/>
        </w:rPr>
        <w:t>QUERIES TO CREATE ALL THE TABLES IN OUR DATABASE</w:t>
      </w:r>
    </w:p>
    <w:p>
      <w:pPr>
        <w:spacing w:before="1" w:line="273" w:lineRule="auto"/>
        <w:ind w:left="1440" w:right="1446" w:firstLine="0"/>
        <w:jc w:val="left"/>
        <w:rPr>
          <w:sz w:val="24"/>
        </w:rPr>
      </w:pPr>
    </w:p>
    <w:p>
      <w:pPr>
        <w:numPr>
          <w:ilvl w:val="0"/>
          <w:numId w:val="14"/>
        </w:numPr>
        <w:spacing w:before="1" w:line="273" w:lineRule="auto"/>
        <w:ind w:left="1540" w:leftChars="0" w:right="1446" w:rightChars="0" w:firstLine="0" w:firstLineChars="0"/>
        <w:jc w:val="left"/>
        <w:rPr>
          <w:rFonts w:hint="default"/>
          <w:b/>
          <w:bCs/>
          <w:sz w:val="26"/>
          <w:szCs w:val="26"/>
          <w:lang w:val="en-US"/>
        </w:rPr>
      </w:pPr>
      <w:r>
        <w:rPr>
          <w:rFonts w:hint="default"/>
          <w:b/>
          <w:bCs/>
          <w:sz w:val="26"/>
          <w:szCs w:val="26"/>
          <w:lang w:val="en-US"/>
        </w:rPr>
        <w:t>Query to create “userinfo” table and it ‘s attributes:</w:t>
      </w:r>
    </w:p>
    <w:p>
      <w:pPr>
        <w:pStyle w:val="2"/>
        <w:bidi w:val="0"/>
        <w:rPr>
          <w:rFonts w:hint="default"/>
          <w:b w:val="0"/>
          <w:bCs w:val="0"/>
        </w:rPr>
      </w:pPr>
      <w:r>
        <w:rPr>
          <w:rFonts w:hint="default"/>
          <w:b w:val="0"/>
          <w:bCs w:val="0"/>
        </w:rPr>
        <w:t>CREATE TABLE userinfo (</w:t>
      </w:r>
    </w:p>
    <w:p>
      <w:pPr>
        <w:pStyle w:val="2"/>
        <w:bidi w:val="0"/>
        <w:rPr>
          <w:rFonts w:hint="default"/>
          <w:b w:val="0"/>
          <w:bCs w:val="0"/>
        </w:rPr>
      </w:pPr>
      <w:r>
        <w:rPr>
          <w:rFonts w:hint="default"/>
          <w:b w:val="0"/>
          <w:bCs w:val="0"/>
        </w:rPr>
        <w:t xml:space="preserve">    id INT AUTO_INCREMENT PRIMARY KEY,</w:t>
      </w:r>
    </w:p>
    <w:p>
      <w:pPr>
        <w:pStyle w:val="2"/>
        <w:bidi w:val="0"/>
        <w:rPr>
          <w:rFonts w:hint="default"/>
          <w:b w:val="0"/>
          <w:bCs w:val="0"/>
        </w:rPr>
      </w:pPr>
      <w:r>
        <w:rPr>
          <w:rFonts w:hint="default"/>
          <w:b w:val="0"/>
          <w:bCs w:val="0"/>
        </w:rPr>
        <w:t xml:space="preserve">    Firstname VARCHAR(255),</w:t>
      </w:r>
    </w:p>
    <w:p>
      <w:pPr>
        <w:pStyle w:val="2"/>
        <w:bidi w:val="0"/>
        <w:rPr>
          <w:rFonts w:hint="default"/>
          <w:b w:val="0"/>
          <w:bCs w:val="0"/>
        </w:rPr>
      </w:pPr>
      <w:r>
        <w:rPr>
          <w:rFonts w:hint="default"/>
          <w:b w:val="0"/>
          <w:bCs w:val="0"/>
        </w:rPr>
        <w:t xml:space="preserve">    Lastname VARCHAR(255),</w:t>
      </w:r>
    </w:p>
    <w:p>
      <w:pPr>
        <w:pStyle w:val="2"/>
        <w:bidi w:val="0"/>
        <w:rPr>
          <w:rFonts w:hint="default"/>
          <w:b w:val="0"/>
          <w:bCs w:val="0"/>
        </w:rPr>
      </w:pPr>
      <w:r>
        <w:rPr>
          <w:rFonts w:hint="default"/>
          <w:b w:val="0"/>
          <w:bCs w:val="0"/>
        </w:rPr>
        <w:t xml:space="preserve">    Telephone VARCHAR(20),</w:t>
      </w:r>
    </w:p>
    <w:p>
      <w:pPr>
        <w:pStyle w:val="2"/>
        <w:bidi w:val="0"/>
        <w:rPr>
          <w:rFonts w:hint="default"/>
          <w:b w:val="0"/>
          <w:bCs w:val="0"/>
        </w:rPr>
      </w:pPr>
      <w:r>
        <w:rPr>
          <w:rFonts w:hint="default"/>
          <w:b w:val="0"/>
          <w:bCs w:val="0"/>
        </w:rPr>
        <w:t xml:space="preserve">    Address VARCHAR(255),</w:t>
      </w:r>
    </w:p>
    <w:p>
      <w:pPr>
        <w:pStyle w:val="2"/>
        <w:bidi w:val="0"/>
        <w:rPr>
          <w:rFonts w:hint="default"/>
          <w:b w:val="0"/>
          <w:bCs w:val="0"/>
        </w:rPr>
      </w:pPr>
      <w:r>
        <w:rPr>
          <w:rFonts w:hint="default"/>
          <w:b w:val="0"/>
          <w:bCs w:val="0"/>
        </w:rPr>
        <w:t xml:space="preserve">    VehicleID VARCHAR(20),</w:t>
      </w:r>
    </w:p>
    <w:p>
      <w:pPr>
        <w:pStyle w:val="2"/>
        <w:bidi w:val="0"/>
        <w:rPr>
          <w:rFonts w:hint="default"/>
          <w:b w:val="0"/>
          <w:bCs w:val="0"/>
        </w:rPr>
      </w:pPr>
      <w:r>
        <w:rPr>
          <w:rFonts w:hint="default"/>
          <w:b w:val="0"/>
          <w:bCs w:val="0"/>
        </w:rPr>
        <w:t xml:space="preserve">    LicensePlate VARCHAR(20),</w:t>
      </w:r>
    </w:p>
    <w:p>
      <w:pPr>
        <w:pStyle w:val="2"/>
        <w:bidi w:val="0"/>
        <w:rPr>
          <w:rFonts w:hint="default"/>
          <w:b w:val="0"/>
          <w:bCs w:val="0"/>
        </w:rPr>
      </w:pPr>
      <w:r>
        <w:rPr>
          <w:rFonts w:hint="default"/>
          <w:b w:val="0"/>
          <w:bCs w:val="0"/>
        </w:rPr>
        <w:t xml:space="preserve">    Model VARCHAR(255)</w:t>
      </w:r>
    </w:p>
    <w:p>
      <w:pPr>
        <w:pStyle w:val="2"/>
        <w:bidi w:val="0"/>
        <w:rPr>
          <w:rFonts w:hint="default"/>
          <w:b w:val="0"/>
          <w:bCs w:val="0"/>
        </w:rPr>
      </w:pPr>
      <w:r>
        <w:rPr>
          <w:rFonts w:hint="default"/>
          <w:b w:val="0"/>
          <w:bCs w:val="0"/>
        </w:rPr>
        <w:t>);</w:t>
      </w:r>
    </w:p>
    <w:p>
      <w:pPr>
        <w:spacing w:before="0" w:line="276" w:lineRule="auto"/>
        <w:ind w:left="1440" w:right="1446" w:firstLine="0"/>
        <w:jc w:val="left"/>
        <w:rPr>
          <w:rFonts w:hint="default"/>
        </w:rPr>
      </w:pPr>
    </w:p>
    <w:p>
      <w:pPr>
        <w:numPr>
          <w:ilvl w:val="0"/>
          <w:numId w:val="15"/>
        </w:numPr>
        <w:spacing w:before="0" w:line="276" w:lineRule="auto"/>
        <w:ind w:left="1540" w:leftChars="0" w:right="1446" w:rightChars="0" w:firstLine="0" w:firstLineChars="0"/>
        <w:jc w:val="left"/>
        <w:rPr>
          <w:rFonts w:hint="default"/>
          <w:b/>
          <w:bCs/>
          <w:sz w:val="26"/>
          <w:szCs w:val="26"/>
          <w:lang w:val="en-US"/>
        </w:rPr>
      </w:pPr>
      <w:r>
        <w:rPr>
          <w:rFonts w:hint="default"/>
          <w:b/>
          <w:bCs/>
          <w:sz w:val="26"/>
          <w:szCs w:val="26"/>
          <w:lang w:val="en-US"/>
        </w:rPr>
        <w:t>Query to create “ParkingTicketInfo” table and it ‘s attributes:</w:t>
      </w:r>
    </w:p>
    <w:p>
      <w:pPr>
        <w:numPr>
          <w:ilvl w:val="0"/>
          <w:numId w:val="0"/>
        </w:numPr>
        <w:spacing w:before="0" w:line="276" w:lineRule="auto"/>
        <w:ind w:left="1440" w:leftChars="0" w:right="1446" w:rightChars="0"/>
        <w:jc w:val="left"/>
        <w:rPr>
          <w:rFonts w:hint="default"/>
          <w:b/>
          <w:bCs/>
          <w:lang w:val="en-US"/>
        </w:rPr>
      </w:pPr>
    </w:p>
    <w:p>
      <w:pPr>
        <w:pStyle w:val="2"/>
        <w:bidi w:val="0"/>
        <w:rPr>
          <w:rFonts w:hint="default"/>
          <w:b w:val="0"/>
          <w:bCs w:val="0"/>
          <w:lang w:val="en-US"/>
        </w:rPr>
      </w:pPr>
      <w:r>
        <w:rPr>
          <w:rFonts w:hint="default"/>
          <w:b w:val="0"/>
          <w:bCs w:val="0"/>
          <w:lang w:val="en-US"/>
        </w:rPr>
        <w:t>CREATE TABLE parkingticketinfo (</w:t>
      </w:r>
    </w:p>
    <w:p>
      <w:pPr>
        <w:pStyle w:val="2"/>
        <w:bidi w:val="0"/>
        <w:rPr>
          <w:rFonts w:hint="default"/>
          <w:b w:val="0"/>
          <w:bCs w:val="0"/>
          <w:lang w:val="en-US"/>
        </w:rPr>
      </w:pPr>
      <w:r>
        <w:rPr>
          <w:rFonts w:hint="default"/>
          <w:b w:val="0"/>
          <w:bCs w:val="0"/>
          <w:lang w:val="en-US"/>
        </w:rPr>
        <w:t xml:space="preserve">    TicketID INT AUTO_INCREMENT PRIMARY KEY,</w:t>
      </w:r>
    </w:p>
    <w:p>
      <w:pPr>
        <w:pStyle w:val="2"/>
        <w:bidi w:val="0"/>
        <w:rPr>
          <w:rFonts w:hint="default"/>
          <w:b w:val="0"/>
          <w:bCs w:val="0"/>
          <w:lang w:val="en-US"/>
        </w:rPr>
      </w:pPr>
      <w:r>
        <w:rPr>
          <w:rFonts w:hint="default"/>
          <w:b w:val="0"/>
          <w:bCs w:val="0"/>
          <w:lang w:val="en-US"/>
        </w:rPr>
        <w:t xml:space="preserve">    IssueDateTime DATETIME,</w:t>
      </w:r>
    </w:p>
    <w:p>
      <w:pPr>
        <w:pStyle w:val="2"/>
        <w:bidi w:val="0"/>
        <w:rPr>
          <w:rFonts w:hint="default"/>
          <w:b w:val="0"/>
          <w:bCs w:val="0"/>
          <w:lang w:val="en-US"/>
        </w:rPr>
      </w:pPr>
      <w:r>
        <w:rPr>
          <w:rFonts w:hint="default"/>
          <w:b w:val="0"/>
          <w:bCs w:val="0"/>
          <w:lang w:val="en-US"/>
        </w:rPr>
        <w:t xml:space="preserve">    Location VARCHAR(255),</w:t>
      </w:r>
    </w:p>
    <w:p>
      <w:pPr>
        <w:pStyle w:val="2"/>
        <w:bidi w:val="0"/>
        <w:rPr>
          <w:rFonts w:hint="default"/>
          <w:b w:val="0"/>
          <w:bCs w:val="0"/>
          <w:lang w:val="en-US"/>
        </w:rPr>
      </w:pPr>
      <w:r>
        <w:rPr>
          <w:rFonts w:hint="default"/>
          <w:b w:val="0"/>
          <w:bCs w:val="0"/>
          <w:lang w:val="en-US"/>
        </w:rPr>
        <w:t xml:space="preserve">    ViolationType VARCHAR(255),</w:t>
      </w:r>
    </w:p>
    <w:p>
      <w:pPr>
        <w:pStyle w:val="2"/>
        <w:bidi w:val="0"/>
        <w:rPr>
          <w:rFonts w:hint="default"/>
          <w:b w:val="0"/>
          <w:bCs w:val="0"/>
          <w:lang w:val="en-US"/>
        </w:rPr>
      </w:pPr>
      <w:r>
        <w:rPr>
          <w:rFonts w:hint="default"/>
          <w:b w:val="0"/>
          <w:bCs w:val="0"/>
          <w:lang w:val="en-US"/>
        </w:rPr>
        <w:t xml:space="preserve">    FineAmount DECIMAL(10, 2),</w:t>
      </w:r>
    </w:p>
    <w:p>
      <w:pPr>
        <w:pStyle w:val="2"/>
        <w:bidi w:val="0"/>
        <w:rPr>
          <w:rFonts w:hint="default"/>
          <w:b w:val="0"/>
          <w:bCs w:val="0"/>
          <w:lang w:val="en-US"/>
        </w:rPr>
      </w:pPr>
      <w:r>
        <w:rPr>
          <w:rFonts w:hint="default"/>
          <w:b w:val="0"/>
          <w:bCs w:val="0"/>
          <w:lang w:val="en-US"/>
        </w:rPr>
        <w:t xml:space="preserve">    Status VARCHAR(50)</w:t>
      </w:r>
    </w:p>
    <w:p>
      <w:pPr>
        <w:pStyle w:val="2"/>
        <w:bidi w:val="0"/>
        <w:rPr>
          <w:rFonts w:hint="default"/>
          <w:b w:val="0"/>
          <w:bCs w:val="0"/>
          <w:lang w:val="en-US"/>
        </w:rPr>
      </w:pPr>
      <w:r>
        <w:rPr>
          <w:rFonts w:hint="default"/>
          <w:b w:val="0"/>
          <w:bCs w:val="0"/>
          <w:lang w:val="en-US"/>
        </w:rPr>
        <w:t>);</w:t>
      </w:r>
    </w:p>
    <w:p>
      <w:pPr>
        <w:pStyle w:val="2"/>
        <w:numPr>
          <w:ilvl w:val="0"/>
          <w:numId w:val="0"/>
        </w:numPr>
        <w:bidi w:val="0"/>
        <w:ind w:leftChars="0" w:right="0" w:rightChars="0"/>
        <w:rPr>
          <w:rFonts w:hint="default"/>
          <w:b/>
          <w:bCs/>
          <w:lang w:val="en-US"/>
        </w:rPr>
      </w:pPr>
      <w:r>
        <w:rPr>
          <w:rFonts w:hint="default"/>
          <w:b/>
          <w:bCs/>
          <w:lang w:val="en-US"/>
        </w:rPr>
        <w:t xml:space="preserve">                    </w:t>
      </w:r>
    </w:p>
    <w:p>
      <w:pPr>
        <w:pStyle w:val="2"/>
        <w:numPr>
          <w:ilvl w:val="0"/>
          <w:numId w:val="15"/>
        </w:numPr>
        <w:tabs>
          <w:tab w:val="clear" w:pos="420"/>
        </w:tabs>
        <w:bidi w:val="0"/>
        <w:ind w:left="420" w:leftChars="0" w:right="0" w:rightChars="0" w:hanging="420" w:firstLineChars="0"/>
        <w:rPr>
          <w:rFonts w:hint="default"/>
          <w:b/>
          <w:bCs/>
          <w:lang w:val="en-US"/>
        </w:rPr>
      </w:pPr>
      <w:r>
        <w:rPr>
          <w:rFonts w:hint="default"/>
          <w:b/>
          <w:bCs/>
          <w:lang w:val="en-US"/>
        </w:rPr>
        <w:t xml:space="preserve">                              Query to create “PaymentInfo” table and it ‘s attributes:</w:t>
      </w:r>
    </w:p>
    <w:p>
      <w:pPr>
        <w:pStyle w:val="2"/>
        <w:bidi w:val="0"/>
        <w:rPr>
          <w:rFonts w:hint="default"/>
          <w:b w:val="0"/>
          <w:bCs w:val="0"/>
          <w:lang w:val="en-US"/>
        </w:rPr>
      </w:pPr>
      <w:r>
        <w:rPr>
          <w:rFonts w:hint="default"/>
          <w:b w:val="0"/>
          <w:bCs w:val="0"/>
          <w:lang w:val="en-US"/>
        </w:rPr>
        <w:t>CREATE TABLE paymentinfo (</w:t>
      </w:r>
    </w:p>
    <w:p>
      <w:pPr>
        <w:pStyle w:val="2"/>
        <w:bidi w:val="0"/>
        <w:rPr>
          <w:rFonts w:hint="default"/>
          <w:b w:val="0"/>
          <w:bCs w:val="0"/>
          <w:lang w:val="en-US"/>
        </w:rPr>
      </w:pPr>
      <w:r>
        <w:rPr>
          <w:rFonts w:hint="default"/>
          <w:b w:val="0"/>
          <w:bCs w:val="0"/>
          <w:lang w:val="en-US"/>
        </w:rPr>
        <w:t xml:space="preserve">    PaymentID INT AUTO_INCREMENT PRIMARY KEY,</w:t>
      </w:r>
    </w:p>
    <w:p>
      <w:pPr>
        <w:pStyle w:val="2"/>
        <w:bidi w:val="0"/>
        <w:rPr>
          <w:rFonts w:hint="default"/>
          <w:b w:val="0"/>
          <w:bCs w:val="0"/>
          <w:lang w:val="en-US"/>
        </w:rPr>
      </w:pPr>
      <w:r>
        <w:rPr>
          <w:rFonts w:hint="default"/>
          <w:b w:val="0"/>
          <w:bCs w:val="0"/>
          <w:lang w:val="en-US"/>
        </w:rPr>
        <w:t xml:space="preserve">    PaymentMethod VARCHAR(255),</w:t>
      </w:r>
    </w:p>
    <w:p>
      <w:pPr>
        <w:pStyle w:val="2"/>
        <w:bidi w:val="0"/>
        <w:rPr>
          <w:rFonts w:hint="default"/>
          <w:b w:val="0"/>
          <w:bCs w:val="0"/>
          <w:lang w:val="en-US"/>
        </w:rPr>
      </w:pPr>
      <w:r>
        <w:rPr>
          <w:rFonts w:hint="default"/>
          <w:b w:val="0"/>
          <w:bCs w:val="0"/>
          <w:lang w:val="en-US"/>
        </w:rPr>
        <w:t xml:space="preserve">    AmountPaid DECIMAL(10, 2),</w:t>
      </w:r>
    </w:p>
    <w:p>
      <w:pPr>
        <w:pStyle w:val="2"/>
        <w:bidi w:val="0"/>
        <w:rPr>
          <w:rFonts w:hint="default"/>
          <w:b w:val="0"/>
          <w:bCs w:val="0"/>
          <w:lang w:val="en-US"/>
        </w:rPr>
      </w:pPr>
      <w:r>
        <w:rPr>
          <w:rFonts w:hint="default"/>
          <w:b w:val="0"/>
          <w:bCs w:val="0"/>
          <w:lang w:val="en-US"/>
        </w:rPr>
        <w:t xml:space="preserve">    PaymentDateTime DATETIME,</w:t>
      </w:r>
    </w:p>
    <w:p>
      <w:pPr>
        <w:pStyle w:val="2"/>
        <w:bidi w:val="0"/>
        <w:rPr>
          <w:rFonts w:hint="default"/>
          <w:b w:val="0"/>
          <w:bCs w:val="0"/>
          <w:lang w:val="en-US"/>
        </w:rPr>
      </w:pPr>
      <w:r>
        <w:rPr>
          <w:rFonts w:hint="default"/>
          <w:b w:val="0"/>
          <w:bCs w:val="0"/>
          <w:lang w:val="en-US"/>
        </w:rPr>
        <w:t xml:space="preserve">    TransactionID VARCHAR(255)</w:t>
      </w:r>
    </w:p>
    <w:p>
      <w:pPr>
        <w:numPr>
          <w:ilvl w:val="0"/>
          <w:numId w:val="0"/>
        </w:numPr>
        <w:spacing w:before="0" w:line="276" w:lineRule="auto"/>
        <w:ind w:left="1440" w:leftChars="0" w:right="1446" w:rightChars="0"/>
        <w:jc w:val="left"/>
        <w:rPr>
          <w:rFonts w:hint="default"/>
          <w:b w:val="0"/>
          <w:bCs w:val="0"/>
          <w:lang w:val="en-US"/>
        </w:rPr>
      </w:pPr>
      <w:r>
        <w:rPr>
          <w:rFonts w:hint="default"/>
          <w:b w:val="0"/>
          <w:bCs w:val="0"/>
          <w:lang w:val="en-US"/>
        </w:rPr>
        <w:t>);</w:t>
      </w:r>
    </w:p>
    <w:p>
      <w:pPr>
        <w:numPr>
          <w:ilvl w:val="0"/>
          <w:numId w:val="0"/>
        </w:numPr>
        <w:spacing w:before="0" w:line="276" w:lineRule="auto"/>
        <w:ind w:left="1440" w:leftChars="0" w:right="1446" w:rightChars="0"/>
        <w:jc w:val="left"/>
        <w:rPr>
          <w:rFonts w:hint="default"/>
          <w:b w:val="0"/>
          <w:bCs w:val="0"/>
          <w:lang w:val="en-US"/>
        </w:rPr>
      </w:pPr>
    </w:p>
    <w:p>
      <w:pPr>
        <w:pStyle w:val="2"/>
        <w:numPr>
          <w:ilvl w:val="0"/>
          <w:numId w:val="0"/>
        </w:numPr>
        <w:bidi w:val="0"/>
        <w:ind w:left="1246" w:leftChars="0" w:right="0" w:rightChars="0"/>
        <w:rPr>
          <w:rFonts w:hint="default"/>
          <w:lang w:val="en-US"/>
        </w:rPr>
      </w:pPr>
      <w:r>
        <w:rPr>
          <w:rFonts w:hint="default"/>
          <w:lang w:val="en-US"/>
        </w:rPr>
        <w:t>QUERIES TO INSERT DATA INTO OUR DATABASE</w:t>
      </w:r>
    </w:p>
    <w:p>
      <w:pPr>
        <w:pStyle w:val="2"/>
        <w:numPr>
          <w:ilvl w:val="0"/>
          <w:numId w:val="0"/>
        </w:numPr>
        <w:bidi w:val="0"/>
        <w:ind w:left="1246" w:leftChars="0" w:right="0" w:rightChars="0"/>
        <w:rPr>
          <w:rFonts w:hint="default"/>
          <w:lang w:val="en-US"/>
        </w:rPr>
      </w:pPr>
      <w:r>
        <w:rPr>
          <w:rFonts w:hint="default"/>
          <w:lang w:val="en-US"/>
        </w:rPr>
        <w:t xml:space="preserve"> </w:t>
      </w:r>
    </w:p>
    <w:p>
      <w:pPr>
        <w:pStyle w:val="2"/>
        <w:numPr>
          <w:ilvl w:val="0"/>
          <w:numId w:val="0"/>
        </w:numPr>
        <w:bidi w:val="0"/>
        <w:ind w:left="1246" w:leftChars="0" w:right="0" w:rightChars="0"/>
        <w:rPr>
          <w:rFonts w:hint="default"/>
          <w:b/>
          <w:bCs/>
        </w:rPr>
      </w:pPr>
      <w:r>
        <w:rPr>
          <w:rFonts w:hint="default"/>
          <w:b/>
          <w:bCs/>
        </w:rPr>
        <w:t>Insert data into userinfo table</w:t>
      </w:r>
    </w:p>
    <w:p>
      <w:pPr>
        <w:pStyle w:val="2"/>
        <w:numPr>
          <w:ilvl w:val="0"/>
          <w:numId w:val="0"/>
        </w:numPr>
        <w:bidi w:val="0"/>
        <w:ind w:left="1246" w:leftChars="0" w:right="0" w:rightChars="0"/>
        <w:rPr>
          <w:rFonts w:hint="default"/>
          <w:b w:val="0"/>
          <w:bCs w:val="0"/>
        </w:rPr>
      </w:pPr>
      <w:r>
        <w:rPr>
          <w:rFonts w:hint="default"/>
          <w:b w:val="0"/>
          <w:bCs w:val="0"/>
        </w:rPr>
        <w:t>INSERT INTO userinfo (Firstname, Lastname, Telephone, Address, VehicleID, LicensePlate, Model)</w:t>
      </w:r>
    </w:p>
    <w:p>
      <w:pPr>
        <w:pStyle w:val="2"/>
        <w:numPr>
          <w:ilvl w:val="0"/>
          <w:numId w:val="0"/>
        </w:numPr>
        <w:bidi w:val="0"/>
        <w:ind w:left="1246" w:leftChars="0" w:right="0" w:rightChars="0"/>
        <w:rPr>
          <w:rFonts w:hint="default"/>
          <w:b w:val="0"/>
          <w:bCs w:val="0"/>
        </w:rPr>
      </w:pPr>
      <w:r>
        <w:rPr>
          <w:rFonts w:hint="default"/>
          <w:b w:val="0"/>
          <w:bCs w:val="0"/>
        </w:rPr>
        <w:t xml:space="preserve">VALUES </w:t>
      </w:r>
    </w:p>
    <w:p>
      <w:pPr>
        <w:pStyle w:val="2"/>
        <w:numPr>
          <w:ilvl w:val="0"/>
          <w:numId w:val="0"/>
        </w:numPr>
        <w:bidi w:val="0"/>
        <w:ind w:left="1246" w:leftChars="0" w:right="0" w:rightChars="0"/>
        <w:rPr>
          <w:rFonts w:hint="default"/>
          <w:b w:val="0"/>
          <w:bCs w:val="0"/>
        </w:rPr>
      </w:pPr>
      <w:r>
        <w:rPr>
          <w:rFonts w:hint="default"/>
          <w:b w:val="0"/>
          <w:bCs w:val="0"/>
        </w:rPr>
        <w:t xml:space="preserve">    ('Mugisha', 'Salomon', '+250782979568', 'Remera', '783gf920bcye', 'RAE380E', 'Hyundai Kona'),</w:t>
      </w:r>
    </w:p>
    <w:p>
      <w:pPr>
        <w:pStyle w:val="2"/>
        <w:numPr>
          <w:ilvl w:val="0"/>
          <w:numId w:val="0"/>
        </w:numPr>
        <w:bidi w:val="0"/>
        <w:ind w:left="1246" w:leftChars="0" w:right="0" w:rightChars="0"/>
        <w:rPr>
          <w:rFonts w:hint="default"/>
          <w:b w:val="0"/>
          <w:bCs w:val="0"/>
        </w:rPr>
      </w:pPr>
      <w:r>
        <w:rPr>
          <w:rFonts w:hint="default"/>
          <w:b w:val="0"/>
          <w:bCs w:val="0"/>
        </w:rPr>
        <w:t xml:space="preserve">    ('KAGABO', 'Methode', '+250788888888', 'Kayonza', '783gf920bzzzz', 'RAE888E', 'Hyundai Tucson'),</w:t>
      </w:r>
    </w:p>
    <w:p>
      <w:pPr>
        <w:pStyle w:val="2"/>
        <w:numPr>
          <w:ilvl w:val="0"/>
          <w:numId w:val="0"/>
        </w:numPr>
        <w:bidi w:val="0"/>
        <w:ind w:left="1246" w:leftChars="0" w:right="0" w:rightChars="0"/>
        <w:rPr>
          <w:rFonts w:hint="default"/>
          <w:b w:val="0"/>
          <w:bCs w:val="0"/>
        </w:rPr>
      </w:pPr>
      <w:r>
        <w:rPr>
          <w:rFonts w:hint="default"/>
          <w:b w:val="0"/>
          <w:bCs w:val="0"/>
        </w:rPr>
        <w:t xml:space="preserve">    ('Mugisha', 'Danny', '+25070000000', 'Kimironko', '783gbbvbfhd', 'RAE000E', 'Hyundai Santa Fe');</w:t>
      </w:r>
    </w:p>
    <w:p>
      <w:pPr>
        <w:pStyle w:val="2"/>
        <w:numPr>
          <w:ilvl w:val="0"/>
          <w:numId w:val="0"/>
        </w:numPr>
        <w:bidi w:val="0"/>
        <w:ind w:left="1246" w:leftChars="0" w:right="0" w:rightChars="0"/>
        <w:rPr>
          <w:rFonts w:hint="default"/>
        </w:rPr>
      </w:pPr>
    </w:p>
    <w:p>
      <w:pPr>
        <w:pStyle w:val="2"/>
        <w:numPr>
          <w:ilvl w:val="0"/>
          <w:numId w:val="0"/>
        </w:numPr>
        <w:bidi w:val="0"/>
        <w:ind w:left="1246" w:leftChars="0" w:right="0" w:rightChars="0"/>
        <w:rPr>
          <w:rFonts w:hint="default"/>
        </w:rPr>
      </w:pPr>
      <w:r>
        <w:rPr>
          <w:rFonts w:hint="default"/>
        </w:rPr>
        <w:t>Insert data into parkingticketinfo table</w:t>
      </w:r>
    </w:p>
    <w:p>
      <w:pPr>
        <w:pStyle w:val="2"/>
        <w:numPr>
          <w:ilvl w:val="0"/>
          <w:numId w:val="0"/>
        </w:numPr>
        <w:bidi w:val="0"/>
        <w:ind w:left="1246" w:leftChars="0" w:right="0" w:rightChars="0"/>
        <w:rPr>
          <w:rFonts w:hint="default"/>
          <w:b w:val="0"/>
          <w:bCs w:val="0"/>
        </w:rPr>
      </w:pPr>
      <w:r>
        <w:rPr>
          <w:rFonts w:hint="default"/>
          <w:b w:val="0"/>
          <w:bCs w:val="0"/>
        </w:rPr>
        <w:t>INSERT INTO parkingticketinfo (IssueDateTime, Location, ViolationType, FineAmount, Status)</w:t>
      </w:r>
    </w:p>
    <w:p>
      <w:pPr>
        <w:pStyle w:val="2"/>
        <w:numPr>
          <w:ilvl w:val="0"/>
          <w:numId w:val="0"/>
        </w:numPr>
        <w:bidi w:val="0"/>
        <w:ind w:left="1246" w:leftChars="0" w:right="0" w:rightChars="0"/>
        <w:rPr>
          <w:rFonts w:hint="default"/>
          <w:b w:val="0"/>
          <w:bCs w:val="0"/>
        </w:rPr>
      </w:pPr>
      <w:r>
        <w:rPr>
          <w:rFonts w:hint="default"/>
          <w:b w:val="0"/>
          <w:bCs w:val="0"/>
        </w:rPr>
        <w:t xml:space="preserve">VALUES </w:t>
      </w:r>
    </w:p>
    <w:p>
      <w:pPr>
        <w:pStyle w:val="2"/>
        <w:numPr>
          <w:ilvl w:val="0"/>
          <w:numId w:val="0"/>
        </w:numPr>
        <w:bidi w:val="0"/>
        <w:ind w:left="1246" w:leftChars="0" w:right="0" w:rightChars="0"/>
        <w:rPr>
          <w:rFonts w:hint="default"/>
          <w:b w:val="0"/>
          <w:bCs w:val="0"/>
        </w:rPr>
      </w:pPr>
      <w:r>
        <w:rPr>
          <w:rFonts w:hint="default"/>
          <w:b w:val="0"/>
          <w:bCs w:val="0"/>
        </w:rPr>
        <w:t xml:space="preserve">    ('2024-02-18 08:00:00', 'Parking lot 1', 'Double Parking Violation', 60000.00, 'pending'),</w:t>
      </w:r>
    </w:p>
    <w:p>
      <w:pPr>
        <w:pStyle w:val="2"/>
        <w:numPr>
          <w:ilvl w:val="0"/>
          <w:numId w:val="0"/>
        </w:numPr>
        <w:bidi w:val="0"/>
        <w:ind w:left="1246" w:leftChars="0" w:right="0" w:rightChars="0"/>
        <w:rPr>
          <w:rFonts w:hint="default"/>
          <w:b w:val="0"/>
          <w:bCs w:val="0"/>
        </w:rPr>
      </w:pPr>
      <w:r>
        <w:rPr>
          <w:rFonts w:hint="default"/>
          <w:b w:val="0"/>
          <w:bCs w:val="0"/>
        </w:rPr>
        <w:t xml:space="preserve">    ('2024-02-18 08:00:00', 'parking lot 2', 'Not Paying for metered parking', 57749.00, 'Active'),</w:t>
      </w:r>
    </w:p>
    <w:p>
      <w:pPr>
        <w:pStyle w:val="2"/>
        <w:numPr>
          <w:ilvl w:val="0"/>
          <w:numId w:val="0"/>
        </w:numPr>
        <w:bidi w:val="0"/>
        <w:ind w:left="1246" w:leftChars="0" w:right="0" w:rightChars="0"/>
        <w:rPr>
          <w:rFonts w:hint="default"/>
          <w:b w:val="0"/>
          <w:bCs w:val="0"/>
        </w:rPr>
      </w:pPr>
      <w:r>
        <w:rPr>
          <w:rFonts w:hint="default"/>
          <w:b w:val="0"/>
          <w:bCs w:val="0"/>
        </w:rPr>
        <w:t xml:space="preserve">    ('2024-02-18 08:00:00', 'Parking lot 8', 'Parking in One Spot for More than 24 Hours', 60000.00, 'Active');</w:t>
      </w:r>
    </w:p>
    <w:p>
      <w:pPr>
        <w:pStyle w:val="2"/>
        <w:numPr>
          <w:ilvl w:val="0"/>
          <w:numId w:val="0"/>
        </w:numPr>
        <w:bidi w:val="0"/>
        <w:ind w:left="1246" w:leftChars="0" w:right="0" w:rightChars="0"/>
        <w:rPr>
          <w:rFonts w:hint="default"/>
        </w:rPr>
      </w:pPr>
    </w:p>
    <w:p>
      <w:pPr>
        <w:pStyle w:val="2"/>
        <w:numPr>
          <w:ilvl w:val="0"/>
          <w:numId w:val="0"/>
        </w:numPr>
        <w:bidi w:val="0"/>
        <w:ind w:left="1246" w:leftChars="0" w:right="0" w:rightChars="0"/>
        <w:rPr>
          <w:rFonts w:hint="default"/>
        </w:rPr>
      </w:pPr>
      <w:r>
        <w:rPr>
          <w:rFonts w:hint="default"/>
        </w:rPr>
        <w:t>Insert data into paymentinfo table</w:t>
      </w:r>
    </w:p>
    <w:p>
      <w:pPr>
        <w:pStyle w:val="2"/>
        <w:numPr>
          <w:ilvl w:val="0"/>
          <w:numId w:val="0"/>
        </w:numPr>
        <w:bidi w:val="0"/>
        <w:ind w:left="1246" w:leftChars="0" w:right="0" w:rightChars="0"/>
        <w:rPr>
          <w:rFonts w:hint="default"/>
          <w:b w:val="0"/>
          <w:bCs w:val="0"/>
        </w:rPr>
      </w:pPr>
      <w:r>
        <w:rPr>
          <w:rFonts w:hint="default"/>
          <w:b w:val="0"/>
          <w:bCs w:val="0"/>
        </w:rPr>
        <w:t>INSERT INTO paymentinfo (PaymentMethod, AmountPaid, PaymentDateTime, TransactionID)</w:t>
      </w:r>
    </w:p>
    <w:p>
      <w:pPr>
        <w:pStyle w:val="2"/>
        <w:numPr>
          <w:ilvl w:val="0"/>
          <w:numId w:val="0"/>
        </w:numPr>
        <w:bidi w:val="0"/>
        <w:ind w:left="1246" w:leftChars="0" w:right="0" w:rightChars="0"/>
        <w:rPr>
          <w:rFonts w:hint="default"/>
          <w:b w:val="0"/>
          <w:bCs w:val="0"/>
        </w:rPr>
      </w:pPr>
      <w:r>
        <w:rPr>
          <w:rFonts w:hint="default"/>
          <w:b w:val="0"/>
          <w:bCs w:val="0"/>
        </w:rPr>
        <w:t xml:space="preserve">VALUES </w:t>
      </w:r>
    </w:p>
    <w:p>
      <w:pPr>
        <w:pStyle w:val="2"/>
        <w:numPr>
          <w:ilvl w:val="0"/>
          <w:numId w:val="0"/>
        </w:numPr>
        <w:bidi w:val="0"/>
        <w:ind w:left="1246" w:leftChars="0" w:right="0" w:rightChars="0"/>
        <w:rPr>
          <w:rFonts w:hint="default"/>
          <w:b w:val="0"/>
          <w:bCs w:val="0"/>
        </w:rPr>
      </w:pPr>
      <w:r>
        <w:rPr>
          <w:rFonts w:hint="default"/>
          <w:b w:val="0"/>
          <w:bCs w:val="0"/>
        </w:rPr>
        <w:t xml:space="preserve">    ('BankAcc.', 30000.00, '2024-02-18 08:00:00', '6498430'),</w:t>
      </w:r>
    </w:p>
    <w:p>
      <w:pPr>
        <w:pStyle w:val="2"/>
        <w:numPr>
          <w:ilvl w:val="0"/>
          <w:numId w:val="0"/>
        </w:numPr>
        <w:bidi w:val="0"/>
        <w:ind w:left="1246" w:leftChars="0" w:right="0" w:rightChars="0"/>
        <w:rPr>
          <w:rFonts w:hint="default"/>
          <w:b w:val="0"/>
          <w:bCs w:val="0"/>
        </w:rPr>
      </w:pPr>
      <w:r>
        <w:rPr>
          <w:rFonts w:hint="default"/>
          <w:b w:val="0"/>
          <w:bCs w:val="0"/>
        </w:rPr>
        <w:t xml:space="preserve">    ('BankAcc.', 4000.00, '2024-02-18 08:00:00', '650003438'),</w:t>
      </w:r>
    </w:p>
    <w:p>
      <w:pPr>
        <w:pStyle w:val="2"/>
        <w:numPr>
          <w:ilvl w:val="0"/>
          <w:numId w:val="0"/>
        </w:numPr>
        <w:bidi w:val="0"/>
        <w:ind w:left="1246" w:leftChars="0" w:right="0" w:rightChars="0"/>
        <w:rPr>
          <w:rFonts w:hint="default"/>
          <w:b w:val="0"/>
          <w:bCs w:val="0"/>
        </w:rPr>
      </w:pPr>
      <w:r>
        <w:rPr>
          <w:rFonts w:hint="default"/>
          <w:b w:val="0"/>
          <w:bCs w:val="0"/>
        </w:rPr>
        <w:t xml:space="preserve">    ('BankAcc.', 30000.00, '2024-02-18 08:00:00', '75973993'),</w:t>
      </w:r>
    </w:p>
    <w:p>
      <w:pPr>
        <w:pStyle w:val="2"/>
        <w:numPr>
          <w:ilvl w:val="0"/>
          <w:numId w:val="0"/>
        </w:numPr>
        <w:bidi w:val="0"/>
        <w:ind w:left="1246" w:leftChars="0" w:right="0" w:rightChars="0"/>
        <w:rPr>
          <w:rFonts w:hint="default"/>
          <w:lang w:val="en-US"/>
        </w:rPr>
      </w:pPr>
      <w:r>
        <w:rPr>
          <w:rFonts w:hint="default"/>
          <w:b w:val="0"/>
          <w:bCs w:val="0"/>
        </w:rPr>
        <w:t>('BankAcc.', 19000.00, '2024-02-18 08:00:00', '648757839')</w:t>
      </w:r>
    </w:p>
    <w:p>
      <w:pPr>
        <w:numPr>
          <w:ilvl w:val="0"/>
          <w:numId w:val="0"/>
        </w:numPr>
        <w:spacing w:after="0" w:line="276" w:lineRule="auto"/>
        <w:ind w:leftChars="0" w:right="0" w:rightChars="0"/>
        <w:jc w:val="both"/>
        <w:rPr>
          <w:rFonts w:hint="default"/>
          <w:sz w:val="24"/>
          <w:lang w:val="en-US"/>
        </w:rPr>
        <w:sectPr>
          <w:pgSz w:w="12240" w:h="15840"/>
          <w:pgMar w:top="1820" w:right="0" w:bottom="1200" w:left="0" w:header="0" w:footer="1015" w:gutter="0"/>
          <w:cols w:space="720" w:num="1"/>
        </w:sectPr>
      </w:pPr>
      <w:r>
        <w:rPr>
          <w:rFonts w:hint="default"/>
          <w:sz w:val="24"/>
          <w:lang w:val="en-US"/>
        </w:rPr>
        <w:t xml:space="preserve">                         </w:t>
      </w:r>
    </w:p>
    <w:p>
      <w:pPr>
        <w:pStyle w:val="14"/>
        <w:numPr>
          <w:ilvl w:val="0"/>
          <w:numId w:val="16"/>
        </w:numPr>
        <w:tabs>
          <w:tab w:val="left" w:pos="2159"/>
        </w:tabs>
        <w:spacing w:before="204" w:after="0" w:line="240" w:lineRule="auto"/>
        <w:ind w:left="2159" w:right="0" w:hanging="359"/>
        <w:jc w:val="left"/>
        <w:rPr>
          <w:b/>
          <w:i/>
          <w:sz w:val="24"/>
        </w:rPr>
      </w:pPr>
      <w:r>
        <w:rPr>
          <w:b/>
          <w:i w:val="0"/>
          <w:iCs/>
          <w:sz w:val="24"/>
        </w:rPr>
        <w:t>queries</w:t>
      </w:r>
      <w:r>
        <w:rPr>
          <w:b/>
          <w:i w:val="0"/>
          <w:iCs/>
          <w:spacing w:val="-1"/>
          <w:sz w:val="24"/>
        </w:rPr>
        <w:t xml:space="preserve"> </w:t>
      </w:r>
      <w:r>
        <w:rPr>
          <w:b/>
          <w:i w:val="0"/>
          <w:iCs/>
          <w:sz w:val="24"/>
        </w:rPr>
        <w:t>to update</w:t>
      </w:r>
      <w:r>
        <w:rPr>
          <w:b/>
          <w:i w:val="0"/>
          <w:iCs/>
          <w:spacing w:val="-1"/>
          <w:sz w:val="24"/>
        </w:rPr>
        <w:t xml:space="preserve"> </w:t>
      </w:r>
      <w:r>
        <w:rPr>
          <w:b/>
          <w:i w:val="0"/>
          <w:iCs/>
          <w:sz w:val="24"/>
        </w:rPr>
        <w:t>two tables</w:t>
      </w:r>
      <w:r>
        <w:rPr>
          <w:b/>
          <w:i w:val="0"/>
          <w:iCs/>
          <w:spacing w:val="-1"/>
          <w:sz w:val="24"/>
        </w:rPr>
        <w:t xml:space="preserve"> </w:t>
      </w:r>
      <w:r>
        <w:rPr>
          <w:b/>
          <w:i w:val="0"/>
          <w:iCs/>
          <w:sz w:val="24"/>
        </w:rPr>
        <w:t>in</w:t>
      </w:r>
      <w:r>
        <w:rPr>
          <w:rFonts w:hint="default"/>
          <w:b/>
          <w:i w:val="0"/>
          <w:iCs/>
          <w:sz w:val="24"/>
          <w:lang w:val="en-US"/>
        </w:rPr>
        <w:t xml:space="preserve"> our</w:t>
      </w:r>
      <w:r>
        <w:rPr>
          <w:b/>
          <w:i w:val="0"/>
          <w:iCs/>
          <w:sz w:val="24"/>
        </w:rPr>
        <w:t xml:space="preserve"> </w:t>
      </w:r>
      <w:r>
        <w:rPr>
          <w:b/>
          <w:i w:val="0"/>
          <w:iCs/>
          <w:spacing w:val="-2"/>
          <w:sz w:val="24"/>
        </w:rPr>
        <w:t>database</w:t>
      </w:r>
    </w:p>
    <w:p>
      <w:pPr>
        <w:spacing w:before="41" w:line="276" w:lineRule="auto"/>
        <w:ind w:left="1440" w:right="0" w:firstLine="0"/>
        <w:jc w:val="left"/>
        <w:rPr>
          <w:rFonts w:hint="default"/>
          <w:sz w:val="24"/>
        </w:rPr>
      </w:pPr>
      <w:r>
        <w:rPr>
          <w:rFonts w:hint="default"/>
          <w:sz w:val="24"/>
        </w:rPr>
        <w:t>UPDATE userinfo</w:t>
      </w:r>
    </w:p>
    <w:p>
      <w:pPr>
        <w:spacing w:before="41" w:line="276" w:lineRule="auto"/>
        <w:ind w:left="1440" w:right="0" w:firstLine="0"/>
        <w:jc w:val="left"/>
        <w:rPr>
          <w:rFonts w:hint="default"/>
          <w:sz w:val="24"/>
        </w:rPr>
      </w:pPr>
      <w:r>
        <w:rPr>
          <w:rFonts w:hint="default"/>
          <w:sz w:val="24"/>
        </w:rPr>
        <w:t>SET Firstname = 'NewFirstname', Lastname = 'NewLastname'</w:t>
      </w:r>
    </w:p>
    <w:p>
      <w:pPr>
        <w:spacing w:before="41" w:line="276" w:lineRule="auto"/>
        <w:ind w:left="1440" w:right="0" w:firstLine="0"/>
        <w:jc w:val="left"/>
        <w:rPr>
          <w:rFonts w:hint="default"/>
          <w:sz w:val="24"/>
        </w:rPr>
      </w:pPr>
      <w:r>
        <w:rPr>
          <w:rFonts w:hint="default"/>
          <w:sz w:val="24"/>
        </w:rPr>
        <w:t>WHERE id = 1; -- Update the record with id = 1</w:t>
      </w:r>
    </w:p>
    <w:p>
      <w:pPr>
        <w:spacing w:before="41" w:line="276" w:lineRule="auto"/>
        <w:ind w:left="1440" w:right="0" w:firstLine="0"/>
        <w:jc w:val="left"/>
        <w:rPr>
          <w:sz w:val="24"/>
        </w:rPr>
      </w:pPr>
      <w:r>
        <w:rPr>
          <w:sz w:val="24"/>
        </w:rPr>
        <w:t>'</w:t>
      </w:r>
    </w:p>
    <w:p>
      <w:pPr>
        <w:spacing w:before="0" w:line="269" w:lineRule="exact"/>
        <w:ind w:left="1440" w:right="0" w:firstLine="0"/>
        <w:jc w:val="left"/>
        <w:rPr>
          <w:rFonts w:hint="default"/>
          <w:sz w:val="24"/>
        </w:rPr>
      </w:pPr>
      <w:r>
        <w:rPr>
          <w:rFonts w:hint="default"/>
          <w:sz w:val="24"/>
        </w:rPr>
        <w:t>UPDATE parkingticketinfo</w:t>
      </w:r>
    </w:p>
    <w:p>
      <w:pPr>
        <w:spacing w:before="0" w:line="269" w:lineRule="exact"/>
        <w:ind w:left="1440" w:right="0" w:firstLine="0"/>
        <w:jc w:val="left"/>
        <w:rPr>
          <w:rFonts w:hint="default"/>
          <w:sz w:val="24"/>
        </w:rPr>
      </w:pPr>
      <w:r>
        <w:rPr>
          <w:rFonts w:hint="default"/>
          <w:sz w:val="24"/>
        </w:rPr>
        <w:t>SET FineAmount = 65000.00, Status = 'Paid'</w:t>
      </w:r>
    </w:p>
    <w:p>
      <w:pPr>
        <w:spacing w:before="0" w:line="269" w:lineRule="exact"/>
        <w:ind w:left="1440" w:right="0" w:firstLine="0"/>
        <w:jc w:val="left"/>
        <w:rPr>
          <w:rFonts w:hint="default"/>
          <w:sz w:val="24"/>
        </w:rPr>
      </w:pPr>
      <w:r>
        <w:rPr>
          <w:rFonts w:hint="default"/>
          <w:sz w:val="24"/>
        </w:rPr>
        <w:t>WHERE TicketID = 1; -- Update the record with TicketID = 1</w:t>
      </w:r>
    </w:p>
    <w:p>
      <w:pPr>
        <w:spacing w:before="0" w:line="269" w:lineRule="exact"/>
        <w:ind w:left="1440" w:right="0" w:firstLine="0"/>
        <w:jc w:val="left"/>
        <w:rPr>
          <w:sz w:val="24"/>
        </w:rPr>
      </w:pPr>
      <w:r>
        <w:rPr>
          <w:spacing w:val="-2"/>
          <w:sz w:val="24"/>
        </w:rPr>
        <w:t>'</w:t>
      </w:r>
    </w:p>
    <w:p>
      <w:pPr>
        <w:spacing w:after="0" w:line="269" w:lineRule="exact"/>
        <w:jc w:val="left"/>
        <w:rPr>
          <w:sz w:val="24"/>
        </w:rPr>
      </w:pPr>
    </w:p>
    <w:p>
      <w:pPr>
        <w:pStyle w:val="3"/>
        <w:bidi w:val="0"/>
        <w:ind w:left="0" w:leftChars="0" w:firstLine="1430" w:firstLineChars="550"/>
        <w:rPr>
          <w:rFonts w:hint="default"/>
          <w:b w:val="0"/>
          <w:bCs w:val="0"/>
          <w:lang w:val="en-US"/>
        </w:rPr>
      </w:pPr>
      <w:r>
        <w:rPr>
          <w:rFonts w:hint="default"/>
          <w:b w:val="0"/>
          <w:bCs w:val="0"/>
          <w:lang w:val="en-US"/>
        </w:rPr>
        <w:t xml:space="preserve"> UPDATE paymentinfo</w:t>
      </w:r>
    </w:p>
    <w:p>
      <w:pPr>
        <w:pStyle w:val="3"/>
        <w:bidi w:val="0"/>
        <w:rPr>
          <w:rFonts w:hint="default"/>
          <w:b w:val="0"/>
          <w:bCs w:val="0"/>
          <w:lang w:val="en-US"/>
        </w:rPr>
      </w:pPr>
      <w:r>
        <w:rPr>
          <w:rFonts w:hint="default"/>
          <w:b w:val="0"/>
          <w:bCs w:val="0"/>
          <w:lang w:val="en-US"/>
        </w:rPr>
        <w:t>SET AmountPaid = 25000.00, PaymentMethod = 'CreditCard'</w:t>
      </w:r>
    </w:p>
    <w:p>
      <w:pPr>
        <w:pStyle w:val="3"/>
        <w:bidi w:val="0"/>
        <w:rPr>
          <w:rFonts w:hint="default"/>
          <w:lang w:val="en-US"/>
        </w:rPr>
      </w:pPr>
      <w:r>
        <w:rPr>
          <w:rFonts w:hint="default"/>
          <w:b w:val="0"/>
          <w:bCs w:val="0"/>
          <w:lang w:val="en-US"/>
        </w:rPr>
        <w:t>WHERE PaymentID = 1; -- Update the record with PaymentID = 1</w:t>
      </w:r>
    </w:p>
    <w:p>
      <w:pPr>
        <w:spacing w:after="0" w:line="269" w:lineRule="exact"/>
        <w:jc w:val="left"/>
        <w:rPr>
          <w:rFonts w:hint="default"/>
          <w:sz w:val="24"/>
          <w:lang w:val="en-US"/>
        </w:rPr>
        <w:sectPr>
          <w:pgSz w:w="12240" w:h="15840"/>
          <w:pgMar w:top="1820" w:right="0" w:bottom="1200" w:left="0" w:header="0" w:footer="1015" w:gutter="0"/>
          <w:cols w:space="720" w:num="1"/>
        </w:sectPr>
      </w:pPr>
    </w:p>
    <w:p>
      <w:pPr>
        <w:pStyle w:val="14"/>
        <w:numPr>
          <w:ilvl w:val="1"/>
          <w:numId w:val="17"/>
        </w:numPr>
        <w:tabs>
          <w:tab w:val="left" w:pos="1920"/>
        </w:tabs>
        <w:spacing w:before="79" w:after="0" w:line="240" w:lineRule="auto"/>
        <w:ind w:left="1920" w:right="0" w:hanging="480"/>
        <w:jc w:val="left"/>
        <w:rPr>
          <w:b/>
          <w:sz w:val="24"/>
        </w:rPr>
      </w:pPr>
      <w:r>
        <w:rPr>
          <w:b/>
          <w:spacing w:val="-2"/>
          <w:sz w:val="24"/>
          <w:u w:val="single"/>
        </w:rPr>
        <w:t>SECTION3</w:t>
      </w:r>
    </w:p>
    <w:p>
      <w:pPr>
        <w:pStyle w:val="14"/>
        <w:numPr>
          <w:ilvl w:val="2"/>
          <w:numId w:val="17"/>
        </w:numPr>
        <w:tabs>
          <w:tab w:val="left" w:pos="2160"/>
        </w:tabs>
        <w:spacing w:before="41" w:after="0" w:line="240" w:lineRule="auto"/>
        <w:ind w:left="2160" w:right="0" w:hanging="720"/>
        <w:jc w:val="left"/>
        <w:rPr>
          <w:b/>
          <w:sz w:val="24"/>
        </w:rPr>
      </w:pPr>
      <w:r>
        <w:rPr>
          <w:b/>
          <w:sz w:val="24"/>
          <w:u w:val="single"/>
        </w:rPr>
        <w:t>VIEWS</w:t>
      </w:r>
    </w:p>
    <w:p>
      <w:pPr>
        <w:pStyle w:val="14"/>
        <w:numPr>
          <w:ilvl w:val="3"/>
          <w:numId w:val="17"/>
        </w:numPr>
        <w:tabs>
          <w:tab w:val="left" w:pos="2159"/>
        </w:tabs>
        <w:spacing w:before="38" w:after="0" w:line="240" w:lineRule="auto"/>
        <w:ind w:left="2159" w:right="0" w:hanging="359"/>
        <w:jc w:val="left"/>
        <w:rPr>
          <w:b/>
          <w:i/>
          <w:sz w:val="24"/>
        </w:rPr>
      </w:pPr>
      <w:r>
        <w:rPr>
          <w:b/>
          <w:i/>
          <w:sz w:val="24"/>
          <w:u w:val="single"/>
        </w:rPr>
        <w:t>view</w:t>
      </w:r>
      <w:r>
        <w:rPr>
          <w:b/>
          <w:i/>
          <w:spacing w:val="-1"/>
          <w:sz w:val="24"/>
          <w:u w:val="single"/>
        </w:rPr>
        <w:t xml:space="preserve"> </w:t>
      </w:r>
      <w:r>
        <w:rPr>
          <w:b/>
          <w:i/>
          <w:sz w:val="24"/>
          <w:u w:val="single"/>
        </w:rPr>
        <w:t>to</w:t>
      </w:r>
      <w:r>
        <w:rPr>
          <w:b/>
          <w:i/>
          <w:spacing w:val="-1"/>
          <w:sz w:val="24"/>
          <w:u w:val="single"/>
        </w:rPr>
        <w:t xml:space="preserve"> </w:t>
      </w:r>
      <w:r>
        <w:rPr>
          <w:b/>
          <w:i/>
          <w:sz w:val="24"/>
          <w:u w:val="single"/>
        </w:rPr>
        <w:t>insert</w:t>
      </w:r>
      <w:r>
        <w:rPr>
          <w:b/>
          <w:i/>
          <w:spacing w:val="-1"/>
          <w:sz w:val="24"/>
          <w:u w:val="single"/>
        </w:rPr>
        <w:t xml:space="preserve"> </w:t>
      </w:r>
      <w:r>
        <w:rPr>
          <w:b/>
          <w:i/>
          <w:sz w:val="24"/>
          <w:u w:val="single"/>
        </w:rPr>
        <w:t>data</w:t>
      </w:r>
      <w:r>
        <w:rPr>
          <w:b/>
          <w:i/>
          <w:spacing w:val="-1"/>
          <w:sz w:val="24"/>
          <w:u w:val="single"/>
        </w:rPr>
        <w:t xml:space="preserve"> </w:t>
      </w:r>
      <w:r>
        <w:rPr>
          <w:b/>
          <w:i/>
          <w:sz w:val="24"/>
          <w:u w:val="single"/>
        </w:rPr>
        <w:t>in given</w:t>
      </w:r>
      <w:r>
        <w:rPr>
          <w:b/>
          <w:i/>
          <w:spacing w:val="-1"/>
          <w:sz w:val="24"/>
          <w:u w:val="single"/>
        </w:rPr>
        <w:t xml:space="preserve"> </w:t>
      </w:r>
      <w:r>
        <w:rPr>
          <w:b/>
          <w:i/>
          <w:spacing w:val="-2"/>
          <w:sz w:val="24"/>
          <w:u w:val="single"/>
        </w:rPr>
        <w:t>tables</w:t>
      </w:r>
    </w:p>
    <w:p>
      <w:pPr>
        <w:pStyle w:val="3"/>
        <w:bidi w:val="0"/>
        <w:rPr>
          <w:rFonts w:hint="default"/>
          <w:b w:val="0"/>
          <w:bCs w:val="0"/>
        </w:rPr>
      </w:pPr>
      <w:r>
        <w:rPr>
          <w:rFonts w:hint="default"/>
          <w:b w:val="0"/>
          <w:bCs w:val="0"/>
        </w:rPr>
        <w:t>CREATE VIEW UserInfoView AS</w:t>
      </w:r>
    </w:p>
    <w:p>
      <w:pPr>
        <w:pStyle w:val="3"/>
        <w:bidi w:val="0"/>
        <w:rPr>
          <w:rFonts w:hint="default"/>
          <w:b w:val="0"/>
          <w:bCs w:val="0"/>
        </w:rPr>
      </w:pPr>
      <w:r>
        <w:rPr>
          <w:rFonts w:hint="default"/>
          <w:b w:val="0"/>
          <w:bCs w:val="0"/>
        </w:rPr>
        <w:t>SELECT u.id, u.Firstname, u.Lastname, u.Telephone, u.Address, u.VehicleID, u.LicensePlate, u.Model,</w:t>
      </w:r>
    </w:p>
    <w:p>
      <w:pPr>
        <w:pStyle w:val="3"/>
        <w:bidi w:val="0"/>
        <w:rPr>
          <w:rFonts w:hint="default"/>
          <w:b w:val="0"/>
          <w:bCs w:val="0"/>
        </w:rPr>
      </w:pPr>
      <w:r>
        <w:rPr>
          <w:rFonts w:hint="default"/>
          <w:b w:val="0"/>
          <w:bCs w:val="0"/>
        </w:rPr>
        <w:t xml:space="preserve">       p.TicketID, p.IssueDateTime, p.Location, p.ViolationType, p.FineAmount, p.Status,</w:t>
      </w:r>
    </w:p>
    <w:p>
      <w:pPr>
        <w:pStyle w:val="3"/>
        <w:bidi w:val="0"/>
        <w:rPr>
          <w:rFonts w:hint="default"/>
          <w:b w:val="0"/>
          <w:bCs w:val="0"/>
        </w:rPr>
      </w:pPr>
      <w:r>
        <w:rPr>
          <w:rFonts w:hint="default"/>
          <w:b w:val="0"/>
          <w:bCs w:val="0"/>
        </w:rPr>
        <w:t xml:space="preserve">       py.PaymentID, py.PaymentMethod, py.AmountPaid, py.PaymentDateTime, py.TransactionID</w:t>
      </w:r>
    </w:p>
    <w:p>
      <w:pPr>
        <w:pStyle w:val="3"/>
        <w:bidi w:val="0"/>
        <w:rPr>
          <w:rFonts w:hint="default"/>
          <w:b w:val="0"/>
          <w:bCs w:val="0"/>
        </w:rPr>
      </w:pPr>
      <w:r>
        <w:rPr>
          <w:rFonts w:hint="default"/>
          <w:b w:val="0"/>
          <w:bCs w:val="0"/>
        </w:rPr>
        <w:t>FROM userinfo u</w:t>
      </w:r>
    </w:p>
    <w:p>
      <w:pPr>
        <w:pStyle w:val="3"/>
        <w:bidi w:val="0"/>
        <w:rPr>
          <w:rFonts w:hint="default"/>
          <w:b w:val="0"/>
          <w:bCs w:val="0"/>
        </w:rPr>
      </w:pPr>
      <w:r>
        <w:rPr>
          <w:rFonts w:hint="default"/>
          <w:b w:val="0"/>
          <w:bCs w:val="0"/>
        </w:rPr>
        <w:t>LEFT JOIN parkingticketinfo p ON u.id = p.UserID</w:t>
      </w:r>
    </w:p>
    <w:p>
      <w:pPr>
        <w:pStyle w:val="3"/>
        <w:bidi w:val="0"/>
        <w:rPr>
          <w:rFonts w:hint="default"/>
          <w:b w:val="0"/>
          <w:bCs w:val="0"/>
        </w:rPr>
      </w:pPr>
      <w:r>
        <w:rPr>
          <w:rFonts w:hint="default"/>
          <w:b w:val="0"/>
          <w:bCs w:val="0"/>
        </w:rPr>
        <w:t>LEFT JOIN paymentinfo py ON p.TicketID = py.TicketID;</w:t>
      </w:r>
    </w:p>
    <w:p>
      <w:pPr>
        <w:pStyle w:val="3"/>
        <w:bidi w:val="0"/>
        <w:rPr>
          <w:b/>
          <w:spacing w:val="-2"/>
        </w:rPr>
      </w:pPr>
      <w:r>
        <w:rPr>
          <w:b w:val="0"/>
          <w:bCs w:val="0"/>
        </w:rPr>
        <w:t xml:space="preserve"> ('14','bignners','b','300000','30000','12000','63000','21000','987000','63000','51632')</w:t>
      </w:r>
    </w:p>
    <w:p>
      <w:pPr>
        <w:spacing w:before="41" w:line="273" w:lineRule="auto"/>
        <w:ind w:left="1440" w:right="1714" w:firstLine="0"/>
        <w:jc w:val="left"/>
        <w:rPr>
          <w:b/>
          <w:spacing w:val="-2"/>
          <w:sz w:val="24"/>
        </w:rPr>
      </w:pPr>
    </w:p>
    <w:p>
      <w:pPr>
        <w:spacing w:before="41"/>
        <w:ind w:left="1440" w:right="0" w:firstLine="0"/>
        <w:jc w:val="left"/>
        <w:rPr>
          <w:rFonts w:hint="default"/>
          <w:b w:val="0"/>
          <w:bCs/>
          <w:sz w:val="24"/>
        </w:rPr>
      </w:pPr>
      <w:r>
        <w:rPr>
          <w:rFonts w:hint="default"/>
          <w:b w:val="0"/>
          <w:bCs/>
          <w:sz w:val="24"/>
        </w:rPr>
        <w:t>This SQL code creates a view named UserInfoView, which joins data from the userinfo, parkingticketinfo, and paymentinfo tables based on their relationships. Adjust the join conditions and select columns according to your specific requirements.</w:t>
      </w:r>
    </w:p>
    <w:p>
      <w:pPr>
        <w:spacing w:before="41"/>
        <w:ind w:left="1440" w:right="0" w:firstLine="0"/>
        <w:jc w:val="left"/>
        <w:rPr>
          <w:rFonts w:hint="default"/>
          <w:b w:val="0"/>
          <w:bCs/>
          <w:sz w:val="24"/>
        </w:rPr>
      </w:pPr>
    </w:p>
    <w:p>
      <w:pPr>
        <w:spacing w:before="41"/>
        <w:ind w:left="1440" w:right="0" w:firstLine="0"/>
        <w:jc w:val="left"/>
        <w:rPr>
          <w:rFonts w:hint="default"/>
          <w:b w:val="0"/>
          <w:bCs/>
          <w:sz w:val="24"/>
        </w:rPr>
      </w:pPr>
      <w:r>
        <w:rPr>
          <w:rFonts w:hint="default"/>
          <w:b w:val="0"/>
          <w:bCs/>
          <w:sz w:val="24"/>
        </w:rPr>
        <w:t>In this view:</w:t>
      </w:r>
    </w:p>
    <w:p>
      <w:pPr>
        <w:spacing w:before="41"/>
        <w:ind w:left="1440" w:right="0" w:firstLine="0"/>
        <w:jc w:val="left"/>
        <w:rPr>
          <w:rFonts w:hint="default"/>
          <w:b w:val="0"/>
          <w:bCs/>
          <w:sz w:val="24"/>
        </w:rPr>
      </w:pPr>
    </w:p>
    <w:p>
      <w:pPr>
        <w:spacing w:before="41"/>
        <w:ind w:left="1440" w:right="0" w:firstLine="0"/>
        <w:jc w:val="left"/>
        <w:rPr>
          <w:rFonts w:hint="default"/>
          <w:b w:val="0"/>
          <w:bCs/>
          <w:sz w:val="24"/>
        </w:rPr>
      </w:pPr>
      <w:r>
        <w:rPr>
          <w:rFonts w:hint="default"/>
          <w:b w:val="0"/>
          <w:bCs/>
          <w:sz w:val="24"/>
        </w:rPr>
        <w:t>Data from userinfo is selected directly.</w:t>
      </w:r>
    </w:p>
    <w:p>
      <w:pPr>
        <w:spacing w:before="41"/>
        <w:ind w:left="1440" w:right="0" w:firstLine="0"/>
        <w:jc w:val="left"/>
        <w:rPr>
          <w:rFonts w:hint="default"/>
          <w:b w:val="0"/>
          <w:bCs/>
          <w:sz w:val="24"/>
        </w:rPr>
      </w:pPr>
      <w:r>
        <w:rPr>
          <w:rFonts w:hint="default"/>
          <w:b w:val="0"/>
          <w:bCs/>
          <w:sz w:val="24"/>
        </w:rPr>
        <w:t>Data from parkingticketinfo is left joined with userinfo using the UserID foreign key relationship.</w:t>
      </w:r>
    </w:p>
    <w:p>
      <w:pPr>
        <w:spacing w:before="41"/>
        <w:ind w:left="1440" w:right="0" w:firstLine="0"/>
        <w:jc w:val="left"/>
        <w:rPr>
          <w:rFonts w:hint="default"/>
          <w:b w:val="0"/>
          <w:bCs/>
          <w:sz w:val="24"/>
        </w:rPr>
      </w:pPr>
      <w:r>
        <w:rPr>
          <w:rFonts w:hint="default"/>
          <w:b w:val="0"/>
          <w:bCs/>
          <w:sz w:val="24"/>
        </w:rPr>
        <w:t>Data from paymentinfo is left joined with parkingticketinfo using the TicketID foreign key relationship.</w:t>
      </w:r>
    </w:p>
    <w:p>
      <w:pPr>
        <w:spacing w:before="41"/>
        <w:ind w:left="1440" w:right="0" w:firstLine="0"/>
        <w:jc w:val="left"/>
        <w:rPr>
          <w:b/>
          <w:sz w:val="24"/>
        </w:rPr>
      </w:pPr>
      <w:r>
        <w:rPr>
          <w:rFonts w:hint="default"/>
          <w:b w:val="0"/>
          <w:bCs/>
          <w:sz w:val="24"/>
        </w:rPr>
        <w:t>This view can be queried like a regular table, allowing you to retrieve consolidated information from multiple tables in your database</w:t>
      </w:r>
      <w:r>
        <w:rPr>
          <w:rFonts w:hint="default"/>
          <w:b/>
          <w:sz w:val="24"/>
        </w:rPr>
        <w:t>.</w:t>
      </w:r>
    </w:p>
    <w:p>
      <w:pPr>
        <w:pStyle w:val="9"/>
        <w:rPr>
          <w:b/>
          <w:sz w:val="24"/>
        </w:rPr>
      </w:pPr>
    </w:p>
    <w:p>
      <w:pPr>
        <w:pStyle w:val="9"/>
        <w:rPr>
          <w:b/>
          <w:sz w:val="24"/>
        </w:rPr>
      </w:pPr>
    </w:p>
    <w:p>
      <w:pPr>
        <w:pStyle w:val="9"/>
        <w:rPr>
          <w:b/>
          <w:sz w:val="24"/>
        </w:rPr>
      </w:pPr>
    </w:p>
    <w:p>
      <w:pPr>
        <w:spacing w:after="0"/>
        <w:jc w:val="left"/>
        <w:rPr>
          <w:sz w:val="24"/>
        </w:rPr>
        <w:sectPr>
          <w:pgSz w:w="12240" w:h="15840"/>
          <w:pgMar w:top="1360" w:right="0" w:bottom="1200" w:left="0" w:header="0" w:footer="1015" w:gutter="0"/>
          <w:cols w:space="720" w:num="1"/>
        </w:sectPr>
      </w:pPr>
    </w:p>
    <w:p>
      <w:pPr>
        <w:pStyle w:val="9"/>
        <w:ind w:left="1440"/>
        <w:rPr>
          <w:sz w:val="20"/>
        </w:rPr>
      </w:pPr>
    </w:p>
    <w:p>
      <w:pPr>
        <w:pStyle w:val="9"/>
        <w:rPr>
          <w:b/>
          <w:sz w:val="24"/>
        </w:rPr>
      </w:pPr>
    </w:p>
    <w:p>
      <w:pPr>
        <w:pStyle w:val="9"/>
        <w:spacing w:before="159"/>
        <w:rPr>
          <w:b/>
          <w:sz w:val="24"/>
        </w:rPr>
      </w:pPr>
    </w:p>
    <w:p>
      <w:pPr>
        <w:pStyle w:val="9"/>
        <w:spacing w:before="160" w:after="1"/>
        <w:rPr>
          <w:b/>
          <w:sz w:val="20"/>
        </w:rPr>
      </w:pPr>
    </w:p>
    <w:p>
      <w:pPr>
        <w:pStyle w:val="9"/>
        <w:ind w:left="1411"/>
        <w:rPr>
          <w:sz w:val="20"/>
        </w:rPr>
      </w:pPr>
      <w:r>
        <w:rPr>
          <w:sz w:val="20"/>
        </w:rPr>
        <mc:AlternateContent>
          <mc:Choice Requires="wpg">
            <w:drawing>
              <wp:inline distT="0" distB="0" distL="0" distR="0">
                <wp:extent cx="2422525" cy="171450"/>
                <wp:effectExtent l="0" t="0" r="0" b="0"/>
                <wp:docPr id="94" name="Group 94"/>
                <wp:cNvGraphicFramePr/>
                <a:graphic xmlns:a="http://schemas.openxmlformats.org/drawingml/2006/main">
                  <a:graphicData uri="http://schemas.microsoft.com/office/word/2010/wordprocessingGroup">
                    <wpg:wgp>
                      <wpg:cNvGrpSpPr/>
                      <wpg:grpSpPr>
                        <a:xfrm>
                          <a:off x="0" y="0"/>
                          <a:ext cx="2422525" cy="171450"/>
                          <a:chOff x="0" y="0"/>
                          <a:chExt cx="2422525" cy="171450"/>
                        </a:xfrm>
                      </wpg:grpSpPr>
                      <pic:pic xmlns:pic="http://schemas.openxmlformats.org/drawingml/2006/picture">
                        <pic:nvPicPr>
                          <pic:cNvPr id="95" name="Image 95"/>
                          <pic:cNvPicPr/>
                        </pic:nvPicPr>
                        <pic:blipFill>
                          <a:blip r:embed="rId20" cstate="print"/>
                          <a:stretch>
                            <a:fillRect/>
                          </a:stretch>
                        </pic:blipFill>
                        <pic:spPr>
                          <a:xfrm>
                            <a:off x="0" y="0"/>
                            <a:ext cx="2422398" cy="171450"/>
                          </a:xfrm>
                          <a:prstGeom prst="rect">
                            <a:avLst/>
                          </a:prstGeom>
                        </pic:spPr>
                      </pic:pic>
                      <wps:wsp>
                        <wps:cNvPr id="96" name="Graphic 96"/>
                        <wps:cNvSpPr/>
                        <wps:spPr>
                          <a:xfrm>
                            <a:off x="18288" y="132587"/>
                            <a:ext cx="2388235" cy="15240"/>
                          </a:xfrm>
                          <a:custGeom>
                            <a:avLst/>
                            <a:gdLst/>
                            <a:ahLst/>
                            <a:cxnLst/>
                            <a:rect l="l" t="t" r="r" b="b"/>
                            <a:pathLst>
                              <a:path w="2388235" h="15240">
                                <a:moveTo>
                                  <a:pt x="2388107" y="0"/>
                                </a:moveTo>
                                <a:lnTo>
                                  <a:pt x="0" y="0"/>
                                </a:lnTo>
                                <a:lnTo>
                                  <a:pt x="0" y="15240"/>
                                </a:lnTo>
                                <a:lnTo>
                                  <a:pt x="2388107" y="15240"/>
                                </a:lnTo>
                                <a:lnTo>
                                  <a:pt x="2388107" y="0"/>
                                </a:lnTo>
                                <a:close/>
                              </a:path>
                            </a:pathLst>
                          </a:custGeom>
                          <a:solidFill>
                            <a:srgbClr val="000000"/>
                          </a:solidFill>
                        </wps:spPr>
                        <wps:bodyPr wrap="square" lIns="0" tIns="0" rIns="0" bIns="0" rtlCol="0">
                          <a:noAutofit/>
                        </wps:bodyPr>
                      </wps:wsp>
                      <wps:wsp>
                        <wps:cNvPr id="97" name="Graphic 97"/>
                        <wps:cNvSpPr/>
                        <wps:spPr>
                          <a:xfrm>
                            <a:off x="18288" y="132587"/>
                            <a:ext cx="2388235" cy="15240"/>
                          </a:xfrm>
                          <a:custGeom>
                            <a:avLst/>
                            <a:gdLst/>
                            <a:ahLst/>
                            <a:cxnLst/>
                            <a:rect l="l" t="t" r="r" b="b"/>
                            <a:pathLst>
                              <a:path w="2388235" h="15240">
                                <a:moveTo>
                                  <a:pt x="0" y="15240"/>
                                </a:moveTo>
                                <a:lnTo>
                                  <a:pt x="2388107" y="15240"/>
                                </a:lnTo>
                                <a:lnTo>
                                  <a:pt x="2388107" y="0"/>
                                </a:lnTo>
                                <a:lnTo>
                                  <a:pt x="0" y="0"/>
                                </a:lnTo>
                                <a:lnTo>
                                  <a:pt x="0" y="15240"/>
                                </a:lnTo>
                                <a:close/>
                              </a:path>
                            </a:pathLst>
                          </a:custGeom>
                          <a:ln w="10160">
                            <a:solidFill>
                              <a:srgbClr val="4470C4"/>
                            </a:solidFill>
                            <a:prstDash val="solid"/>
                          </a:ln>
                        </wps:spPr>
                        <wps:bodyPr wrap="square" lIns="0" tIns="0" rIns="0" bIns="0" rtlCol="0">
                          <a:noAutofit/>
                        </wps:bodyPr>
                      </wps:wsp>
                    </wpg:wgp>
                  </a:graphicData>
                </a:graphic>
              </wp:inline>
            </w:drawing>
          </mc:Choice>
          <mc:Fallback>
            <w:pict>
              <v:group id="_x0000_s1026" o:spid="_x0000_s1026" o:spt="203" style="height:13.5pt;width:190.75pt;" coordsize="2422525,171450" o:gfxdata="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">
                <o:lock v:ext="edit" aspectratio="f"/>
                <v:shape id="Image 95" o:spid="_x0000_s1026" o:spt="75" type="#_x0000_t75" style="position:absolute;left:0;top:0;height:171450;width:2422398;" filled="f" o:preferrelative="t" stroked="f" coordsize="21600,21600" o:gfxdata="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eMnL4A&#10;AADbAAAADwAAAAAAAAABACAAAAAiAAAAZHJzL2Rvd25yZXYueG1sUEsBAhQAFAAAAAgAh07iQDMv&#10;BZ47AAAAOQAAABAAAAAAAAAAAQAgAAAADQEAAGRycy9zaGFwZXhtbC54bWxQSwUGAAAAAAYABgBb&#10;AQAAtwMAAAAA&#10;">
                  <v:fill on="f" focussize="0,0"/>
                  <v:stroke on="f"/>
                  <v:imagedata r:id="rId20" o:title=""/>
                  <o:lock v:ext="edit" aspectratio="f"/>
                </v:shape>
                <v:shape id="Graphic 96" o:spid="_x0000_s1026" o:spt="100" style="position:absolute;left:18288;top:132587;height:15240;width:2388235;" fillcolor="#000000" filled="t" stroked="f" coordsize="2388235,15240" o:gfxdata="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huK74A&#10;AADbAAAADwAAAAAAAAABACAAAAAiAAAAZHJzL2Rvd25yZXYueG1sUEsBAhQAFAAAAAgAh07iQDMv&#10;BZ47AAAAOQAAABAAAAAAAAAAAQAgAAAADQEAAGRycy9zaGFwZXhtbC54bWxQSwUGAAAAAAYABgBb&#10;AQAAtwMAAAAA&#10;" path="m2388107,0l0,0,0,15240,2388107,15240,2388107,0xe">
                  <v:fill on="t" focussize="0,0"/>
                  <v:stroke on="f"/>
                  <v:imagedata o:title=""/>
                  <o:lock v:ext="edit" aspectratio="f"/>
                  <v:textbox inset="0mm,0mm,0mm,0mm"/>
                </v:shape>
                <v:shape id="Graphic 97" o:spid="_x0000_s1026" o:spt="100" style="position:absolute;left:18288;top:132587;height:15240;width:2388235;" filled="f" stroked="t" coordsize="2388235,15240" o:gfxdata="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B9gHvQAA&#10;ANsAAAAPAAAAAAAAAAEAIAAAACIAAABkcnMvZG93bnJldi54bWxQSwECFAAUAAAACACHTuJAMy8F&#10;njsAAAA5AAAAEAAAAAAAAAABACAAAAAMAQAAZHJzL3NoYXBleG1sLnhtbFBLBQYAAAAABgAGAFsB&#10;AAC2AwAAAAA=&#10;" path="m0,15240l2388107,15240,2388107,0,0,0,0,15240xe">
                  <v:fill on="f" focussize="0,0"/>
                  <v:stroke weight="0.8pt" color="#4470C4" joinstyle="round"/>
                  <v:imagedata o:title=""/>
                  <o:lock v:ext="edit" aspectratio="f"/>
                  <v:textbox inset="0mm,0mm,0mm,0mm"/>
                </v:shape>
                <w10:wrap type="none"/>
                <w10:anchorlock/>
              </v:group>
            </w:pict>
          </mc:Fallback>
        </mc:AlternateContent>
      </w:r>
    </w:p>
    <w:p>
      <w:pPr>
        <w:pStyle w:val="9"/>
        <w:spacing w:before="10"/>
        <w:rPr>
          <w:b/>
          <w:sz w:val="4"/>
        </w:rPr>
      </w:pPr>
    </w:p>
    <w:p>
      <w:pPr>
        <w:pStyle w:val="9"/>
        <w:ind w:left="1408"/>
        <w:rPr>
          <w:sz w:val="20"/>
        </w:rPr>
      </w:pPr>
      <w:r>
        <w:rPr>
          <w:sz w:val="20"/>
        </w:rPr>
        <mc:AlternateContent>
          <mc:Choice Requires="wpg">
            <w:drawing>
              <wp:inline distT="0" distB="0" distL="0" distR="0">
                <wp:extent cx="1163955" cy="330200"/>
                <wp:effectExtent l="0" t="0" r="0" b="3175"/>
                <wp:docPr id="98" name="Group 98"/>
                <wp:cNvGraphicFramePr/>
                <a:graphic xmlns:a="http://schemas.openxmlformats.org/drawingml/2006/main">
                  <a:graphicData uri="http://schemas.microsoft.com/office/word/2010/wordprocessingGroup">
                    <wpg:wgp>
                      <wpg:cNvGrpSpPr/>
                      <wpg:grpSpPr>
                        <a:xfrm>
                          <a:off x="0" y="0"/>
                          <a:ext cx="1163955" cy="330200"/>
                          <a:chOff x="0" y="0"/>
                          <a:chExt cx="1163955" cy="330200"/>
                        </a:xfrm>
                      </wpg:grpSpPr>
                      <pic:pic xmlns:pic="http://schemas.openxmlformats.org/drawingml/2006/picture">
                        <pic:nvPicPr>
                          <pic:cNvPr id="99" name="Image 99"/>
                          <pic:cNvPicPr/>
                        </pic:nvPicPr>
                        <pic:blipFill>
                          <a:blip r:embed="rId21" cstate="print"/>
                          <a:stretch>
                            <a:fillRect/>
                          </a:stretch>
                        </pic:blipFill>
                        <pic:spPr>
                          <a:xfrm>
                            <a:off x="18504" y="85879"/>
                            <a:ext cx="81175" cy="122039"/>
                          </a:xfrm>
                          <a:prstGeom prst="rect">
                            <a:avLst/>
                          </a:prstGeom>
                        </pic:spPr>
                      </pic:pic>
                      <pic:pic xmlns:pic="http://schemas.openxmlformats.org/drawingml/2006/picture">
                        <pic:nvPicPr>
                          <pic:cNvPr id="100" name="Image 100"/>
                          <pic:cNvPicPr/>
                        </pic:nvPicPr>
                        <pic:blipFill>
                          <a:blip r:embed="rId22" cstate="print"/>
                          <a:stretch>
                            <a:fillRect/>
                          </a:stretch>
                        </pic:blipFill>
                        <pic:spPr>
                          <a:xfrm>
                            <a:off x="0" y="0"/>
                            <a:ext cx="1163574" cy="329958"/>
                          </a:xfrm>
                          <a:prstGeom prst="rect">
                            <a:avLst/>
                          </a:prstGeom>
                        </pic:spPr>
                      </pic:pic>
                      <wps:wsp>
                        <wps:cNvPr id="101" name="Textbox 101"/>
                        <wps:cNvSpPr txBox="1"/>
                        <wps:spPr>
                          <a:xfrm>
                            <a:off x="0" y="0"/>
                            <a:ext cx="1163955" cy="330200"/>
                          </a:xfrm>
                          <a:prstGeom prst="rect">
                            <a:avLst/>
                          </a:prstGeom>
                        </wps:spPr>
                        <wps:txbx>
                          <w:txbxContent>
                            <w:p>
                              <w:pPr>
                                <w:numPr>
                                  <w:ilvl w:val="1"/>
                                  <w:numId w:val="18"/>
                                </w:numPr>
                                <w:tabs>
                                  <w:tab w:val="left" w:pos="391"/>
                                </w:tabs>
                                <w:spacing w:before="81"/>
                                <w:ind w:left="391" w:right="0" w:hanging="360"/>
                                <w:jc w:val="left"/>
                                <w:rPr>
                                  <w:b/>
                                  <w:sz w:val="24"/>
                                </w:rPr>
                              </w:pPr>
                              <w:r>
                                <w:rPr>
                                  <w:b/>
                                  <w:spacing w:val="-2"/>
                                  <w:sz w:val="24"/>
                                </w:rPr>
                                <w:t>introduction</w:t>
                              </w:r>
                            </w:p>
                          </w:txbxContent>
                        </wps:txbx>
                        <wps:bodyPr wrap="square" lIns="0" tIns="0" rIns="0" bIns="0" rtlCol="0">
                          <a:noAutofit/>
                        </wps:bodyPr>
                      </wps:wsp>
                    </wpg:wgp>
                  </a:graphicData>
                </a:graphic>
              </wp:inline>
            </w:drawing>
          </mc:Choice>
          <mc:Fallback>
            <w:pict>
              <v:group id="_x0000_s1026" o:spid="_x0000_s1026" o:spt="203" style="height:26pt;width:91.65pt;" coordsize="1163955,330200" o:gfxdata="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">
                <o:lock v:ext="edit" aspectratio="f"/>
                <v:shape id="Image 99" o:spid="_x0000_s1026" o:spt="75" type="#_x0000_t75" style="position:absolute;left:18504;top:85879;height:122039;width:81175;" filled="f" o:preferrelative="t" stroked="f" coordsize="21600,21600" o:gfxdata="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ih28AAAA&#10;2wAAAA8AAAAAAAAAAQAgAAAAIgAAAGRycy9kb3ducmV2LnhtbFBLAQIUABQAAAAIAIdO4kAzLwWe&#10;OwAAADkAAAAQAAAAAAAAAAEAIAAAAAsBAABkcnMvc2hhcGV4bWwueG1sUEsFBgAAAAAGAAYAWwEA&#10;ALUDAAAAAA==&#10;">
                  <v:fill on="f" focussize="0,0"/>
                  <v:stroke on="f"/>
                  <v:imagedata r:id="rId21" o:title=""/>
                  <o:lock v:ext="edit" aspectratio="f"/>
                </v:shape>
                <v:shape id="Image 100" o:spid="_x0000_s1026" o:spt="75" type="#_x0000_t75" style="position:absolute;left:0;top:0;height:329958;width:1163574;" filled="f" o:preferrelative="t" stroked="f" coordsize="21600,21600" o:gfxdata="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tdL4A&#10;AADcAAAADwAAAAAAAAABACAAAAAiAAAAZHJzL2Rvd25yZXYueG1sUEsBAhQAFAAAAAgAh07iQDMv&#10;BZ47AAAAOQAAABAAAAAAAAAAAQAgAAAADQEAAGRycy9zaGFwZXhtbC54bWxQSwUGAAAAAAYABgBb&#10;AQAAtwMAAAAA&#10;">
                  <v:fill on="f" focussize="0,0"/>
                  <v:stroke on="f"/>
                  <v:imagedata r:id="rId22" o:title=""/>
                  <o:lock v:ext="edit" aspectratio="f"/>
                </v:shape>
                <v:shape id="Textbox 101" o:spid="_x0000_s1026" o:spt="202" type="#_x0000_t202" style="position:absolute;left:0;top:0;height:330200;width:1163955;" filled="f" stroked="f" coordsize="21600,21600" o:gfxdata="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M8/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numPr>
                            <w:ilvl w:val="1"/>
                            <w:numId w:val="18"/>
                          </w:numPr>
                          <w:tabs>
                            <w:tab w:val="left" w:pos="391"/>
                          </w:tabs>
                          <w:spacing w:before="81"/>
                          <w:ind w:left="391" w:right="0" w:hanging="360"/>
                          <w:jc w:val="left"/>
                          <w:rPr>
                            <w:b/>
                            <w:sz w:val="24"/>
                          </w:rPr>
                        </w:pPr>
                        <w:r>
                          <w:rPr>
                            <w:b/>
                            <w:spacing w:val="-2"/>
                            <w:sz w:val="24"/>
                          </w:rPr>
                          <w:t>introduction</w:t>
                        </w:r>
                      </w:p>
                    </w:txbxContent>
                  </v:textbox>
                </v:shape>
                <w10:wrap type="none"/>
                <w10:anchorlock/>
              </v:group>
            </w:pict>
          </mc:Fallback>
        </mc:AlternateContent>
      </w:r>
    </w:p>
    <w:p>
      <w:pPr>
        <w:pStyle w:val="9"/>
        <w:spacing w:before="3"/>
        <w:ind w:left="1440"/>
      </w:pPr>
      <w:r>
        <w:t>In</w:t>
      </w:r>
      <w:r>
        <w:rPr>
          <w:spacing w:val="-6"/>
        </w:rPr>
        <w:t xml:space="preserve"> </w:t>
      </w:r>
      <w:r>
        <w:t>this</w:t>
      </w:r>
      <w:r>
        <w:rPr>
          <w:spacing w:val="-5"/>
        </w:rPr>
        <w:t xml:space="preserve"> </w:t>
      </w:r>
      <w:r>
        <w:t>chapter</w:t>
      </w:r>
      <w:r>
        <w:rPr>
          <w:spacing w:val="-5"/>
        </w:rPr>
        <w:t xml:space="preserve"> </w:t>
      </w:r>
      <w:r>
        <w:t>I</w:t>
      </w:r>
      <w:r>
        <w:rPr>
          <w:spacing w:val="-5"/>
        </w:rPr>
        <w:t xml:space="preserve"> </w:t>
      </w:r>
      <w:r>
        <w:t>will</w:t>
      </w:r>
      <w:r>
        <w:rPr>
          <w:spacing w:val="-5"/>
        </w:rPr>
        <w:t xml:space="preserve"> </w:t>
      </w:r>
      <w:r>
        <w:t>be</w:t>
      </w:r>
      <w:r>
        <w:rPr>
          <w:spacing w:val="-3"/>
        </w:rPr>
        <w:t xml:space="preserve"> </w:t>
      </w:r>
      <w:r>
        <w:t>describing</w:t>
      </w:r>
      <w:r>
        <w:rPr>
          <w:spacing w:val="-4"/>
        </w:rPr>
        <w:t xml:space="preserve"> </w:t>
      </w:r>
      <w:r>
        <w:t>how</w:t>
      </w:r>
      <w:r>
        <w:rPr>
          <w:spacing w:val="-3"/>
        </w:rPr>
        <w:t xml:space="preserve"> </w:t>
      </w:r>
      <w:r>
        <w:t>powerful</w:t>
      </w:r>
      <w:r>
        <w:rPr>
          <w:spacing w:val="-5"/>
        </w:rPr>
        <w:t xml:space="preserve"> </w:t>
      </w:r>
      <w:r>
        <w:rPr>
          <w:spacing w:val="-2"/>
        </w:rPr>
        <w:t>general-</w:t>
      </w:r>
    </w:p>
    <w:p>
      <w:pPr>
        <w:pStyle w:val="9"/>
        <w:spacing w:before="23" w:line="259" w:lineRule="auto"/>
        <w:ind w:left="1440" w:right="1446"/>
      </w:pPr>
      <w:r>
        <w:t xml:space="preserve">purpose </w:t>
      </w:r>
      <w:r>
        <w:rPr>
          <w:b/>
        </w:rPr>
        <w:t xml:space="preserve">programming </w:t>
      </w:r>
      <w:r>
        <w:t>language was used to create the analyzed system. Under this chapter</w:t>
      </w:r>
      <w:r>
        <w:rPr>
          <w:spacing w:val="-4"/>
        </w:rPr>
        <w:t xml:space="preserve"> </w:t>
      </w:r>
      <w:r>
        <w:t>I</w:t>
      </w:r>
      <w:r>
        <w:rPr>
          <w:spacing w:val="-4"/>
        </w:rPr>
        <w:t xml:space="preserve"> </w:t>
      </w:r>
      <w:r>
        <w:t>will</w:t>
      </w:r>
      <w:r>
        <w:rPr>
          <w:spacing w:val="-4"/>
        </w:rPr>
        <w:t xml:space="preserve"> </w:t>
      </w:r>
      <w:r>
        <w:t>undergo</w:t>
      </w:r>
      <w:r>
        <w:rPr>
          <w:spacing w:val="-4"/>
        </w:rPr>
        <w:t xml:space="preserve"> </w:t>
      </w:r>
      <w:r>
        <w:t>full</w:t>
      </w:r>
      <w:r>
        <w:rPr>
          <w:spacing w:val="-4"/>
        </w:rPr>
        <w:t xml:space="preserve"> </w:t>
      </w:r>
      <w:r>
        <w:t>detail</w:t>
      </w:r>
      <w:r>
        <w:rPr>
          <w:spacing w:val="-4"/>
        </w:rPr>
        <w:t xml:space="preserve"> </w:t>
      </w:r>
      <w:r>
        <w:t>of</w:t>
      </w:r>
      <w:r>
        <w:rPr>
          <w:spacing w:val="-3"/>
        </w:rPr>
        <w:t xml:space="preserve"> </w:t>
      </w:r>
      <w:r>
        <w:t>how</w:t>
      </w:r>
      <w:r>
        <w:rPr>
          <w:spacing w:val="-4"/>
        </w:rPr>
        <w:t xml:space="preserve"> </w:t>
      </w:r>
      <w:r>
        <w:t>everything</w:t>
      </w:r>
      <w:r>
        <w:rPr>
          <w:spacing w:val="-4"/>
        </w:rPr>
        <w:t xml:space="preserve"> </w:t>
      </w:r>
      <w:r>
        <w:t>will</w:t>
      </w:r>
      <w:r>
        <w:rPr>
          <w:spacing w:val="-4"/>
        </w:rPr>
        <w:t xml:space="preserve"> </w:t>
      </w:r>
      <w:r>
        <w:t>function</w:t>
      </w:r>
      <w:r>
        <w:rPr>
          <w:spacing w:val="-3"/>
        </w:rPr>
        <w:t xml:space="preserve"> </w:t>
      </w:r>
      <w:r>
        <w:t>together</w:t>
      </w:r>
      <w:r>
        <w:rPr>
          <w:spacing w:val="-4"/>
        </w:rPr>
        <w:t xml:space="preserve"> </w:t>
      </w:r>
      <w:r>
        <w:t>with</w:t>
      </w:r>
      <w:r>
        <w:rPr>
          <w:spacing w:val="-5"/>
        </w:rPr>
        <w:t xml:space="preserve"> </w:t>
      </w:r>
      <w:r>
        <w:t>database that have been describe above and how it cope with full analyzed system.</w:t>
      </w:r>
    </w:p>
    <w:p>
      <w:pPr>
        <w:pStyle w:val="3"/>
        <w:numPr>
          <w:ilvl w:val="1"/>
          <w:numId w:val="19"/>
        </w:numPr>
        <w:tabs>
          <w:tab w:val="left" w:pos="1828"/>
        </w:tabs>
        <w:spacing w:before="167" w:after="0" w:line="240" w:lineRule="auto"/>
        <w:ind w:left="1828" w:right="0" w:hanging="388"/>
        <w:jc w:val="left"/>
      </w:pPr>
      <w:bookmarkStart w:id="6" w:name="_TOC_250001"/>
      <w:r>
        <w:t>Tools</w:t>
      </w:r>
      <w:r>
        <w:rPr>
          <w:spacing w:val="-3"/>
        </w:rPr>
        <w:t xml:space="preserve"> </w:t>
      </w:r>
      <w:r>
        <w:t>used</w:t>
      </w:r>
      <w:r>
        <w:rPr>
          <w:spacing w:val="-5"/>
        </w:rPr>
        <w:t xml:space="preserve"> </w:t>
      </w:r>
      <w:r>
        <w:t>to</w:t>
      </w:r>
      <w:r>
        <w:rPr>
          <w:spacing w:val="-5"/>
        </w:rPr>
        <w:t xml:space="preserve"> </w:t>
      </w:r>
      <w:r>
        <w:t>develop</w:t>
      </w:r>
      <w:r>
        <w:rPr>
          <w:spacing w:val="-5"/>
        </w:rPr>
        <w:t xml:space="preserve"> </w:t>
      </w:r>
      <w:r>
        <w:t>this</w:t>
      </w:r>
      <w:r>
        <w:rPr>
          <w:spacing w:val="-5"/>
        </w:rPr>
        <w:t xml:space="preserve"> </w:t>
      </w:r>
      <w:r>
        <w:t>system</w:t>
      </w:r>
      <w:r>
        <w:rPr>
          <w:spacing w:val="-5"/>
        </w:rPr>
        <w:t xml:space="preserve"> </w:t>
      </w:r>
      <w:r>
        <w:t>in</w:t>
      </w:r>
      <w:r>
        <w:rPr>
          <w:spacing w:val="-5"/>
        </w:rPr>
        <w:t xml:space="preserve"> </w:t>
      </w:r>
      <w:r>
        <w:t>java</w:t>
      </w:r>
      <w:r>
        <w:rPr>
          <w:spacing w:val="-3"/>
        </w:rPr>
        <w:t xml:space="preserve"> </w:t>
      </w:r>
      <w:bookmarkEnd w:id="6"/>
      <w:r>
        <w:rPr>
          <w:spacing w:val="-2"/>
        </w:rPr>
        <w:t>programming:</w:t>
      </w:r>
    </w:p>
    <w:p>
      <w:pPr>
        <w:pStyle w:val="9"/>
        <w:spacing w:before="176" w:line="259" w:lineRule="auto"/>
        <w:ind w:left="1440" w:right="1446"/>
      </w:pPr>
      <w:r>
        <w:t>Eclipse</w:t>
      </w:r>
      <w:r>
        <w:rPr>
          <w:spacing w:val="-5"/>
        </w:rPr>
        <w:t xml:space="preserve"> </w:t>
      </w:r>
      <w:r>
        <w:t>IDE:</w:t>
      </w:r>
      <w:r>
        <w:rPr>
          <w:spacing w:val="-5"/>
        </w:rPr>
        <w:t xml:space="preserve"> </w:t>
      </w:r>
      <w:r>
        <w:t>an</w:t>
      </w:r>
      <w:r>
        <w:rPr>
          <w:spacing w:val="-5"/>
        </w:rPr>
        <w:t xml:space="preserve"> </w:t>
      </w:r>
      <w:r>
        <w:t>integrated</w:t>
      </w:r>
      <w:r>
        <w:rPr>
          <w:spacing w:val="-5"/>
        </w:rPr>
        <w:t xml:space="preserve"> </w:t>
      </w:r>
      <w:r>
        <w:t>development</w:t>
      </w:r>
      <w:r>
        <w:rPr>
          <w:spacing w:val="-5"/>
        </w:rPr>
        <w:t xml:space="preserve"> </w:t>
      </w:r>
      <w:r>
        <w:t>environment</w:t>
      </w:r>
      <w:r>
        <w:rPr>
          <w:spacing w:val="-5"/>
        </w:rPr>
        <w:t xml:space="preserve"> </w:t>
      </w:r>
      <w:r>
        <w:t>used</w:t>
      </w:r>
      <w:r>
        <w:rPr>
          <w:spacing w:val="-3"/>
        </w:rPr>
        <w:t xml:space="preserve"> </w:t>
      </w:r>
      <w:r>
        <w:t>in</w:t>
      </w:r>
      <w:r>
        <w:rPr>
          <w:spacing w:val="-5"/>
        </w:rPr>
        <w:t xml:space="preserve"> </w:t>
      </w:r>
      <w:r>
        <w:t>computer</w:t>
      </w:r>
      <w:r>
        <w:rPr>
          <w:spacing w:val="-5"/>
        </w:rPr>
        <w:t xml:space="preserve"> </w:t>
      </w:r>
      <w:r>
        <w:t>programming.</w:t>
      </w:r>
      <w:r>
        <w:rPr>
          <w:spacing w:val="-5"/>
        </w:rPr>
        <w:t xml:space="preserve"> </w:t>
      </w:r>
      <w:r>
        <w:t>It contains a base workspace and an extensible plug-in system for customizing the environment. It is the second-most-popular IDE for Java development, and, until 2016, was the most popular.</w:t>
      </w:r>
    </w:p>
    <w:p>
      <w:pPr>
        <w:pStyle w:val="9"/>
        <w:spacing w:before="158" w:line="259" w:lineRule="auto"/>
        <w:ind w:left="1440" w:right="1446"/>
      </w:pPr>
      <w:r>
        <w:rPr>
          <w:b/>
        </w:rPr>
        <w:t>JAR</w:t>
      </w:r>
      <w:r>
        <w:rPr>
          <w:b/>
          <w:spacing w:val="-3"/>
        </w:rPr>
        <w:t xml:space="preserve"> </w:t>
      </w:r>
      <w:r>
        <w:rPr>
          <w:b/>
        </w:rPr>
        <w:t>stands</w:t>
      </w:r>
      <w:r>
        <w:rPr>
          <w:b/>
          <w:spacing w:val="-3"/>
        </w:rPr>
        <w:t xml:space="preserve"> </w:t>
      </w:r>
      <w:r>
        <w:rPr>
          <w:b/>
        </w:rPr>
        <w:t>for</w:t>
      </w:r>
      <w:r>
        <w:rPr>
          <w:b/>
          <w:spacing w:val="-1"/>
        </w:rPr>
        <w:t xml:space="preserve"> </w:t>
      </w:r>
      <w:r>
        <w:rPr>
          <w:b/>
        </w:rPr>
        <w:t>Java</w:t>
      </w:r>
      <w:r>
        <w:rPr>
          <w:b/>
          <w:spacing w:val="-1"/>
        </w:rPr>
        <w:t xml:space="preserve"> </w:t>
      </w:r>
      <w:r>
        <w:rPr>
          <w:b/>
        </w:rPr>
        <w:t>Archive</w:t>
      </w:r>
      <w:r>
        <w:t>.</w:t>
      </w:r>
      <w:r>
        <w:rPr>
          <w:spacing w:val="-3"/>
        </w:rPr>
        <w:t xml:space="preserve"> </w:t>
      </w:r>
      <w:r>
        <w:t>It's</w:t>
      </w:r>
      <w:r>
        <w:rPr>
          <w:spacing w:val="-3"/>
        </w:rPr>
        <w:t xml:space="preserve"> </w:t>
      </w:r>
      <w:r>
        <w:t>a</w:t>
      </w:r>
      <w:r>
        <w:rPr>
          <w:spacing w:val="-3"/>
        </w:rPr>
        <w:t xml:space="preserve"> </w:t>
      </w:r>
      <w:r>
        <w:t>file</w:t>
      </w:r>
      <w:r>
        <w:rPr>
          <w:spacing w:val="-3"/>
        </w:rPr>
        <w:t xml:space="preserve"> </w:t>
      </w:r>
      <w:r>
        <w:t>format</w:t>
      </w:r>
      <w:r>
        <w:rPr>
          <w:spacing w:val="-1"/>
        </w:rPr>
        <w:t xml:space="preserve"> </w:t>
      </w:r>
      <w:r>
        <w:t>based</w:t>
      </w:r>
      <w:r>
        <w:rPr>
          <w:spacing w:val="-3"/>
        </w:rPr>
        <w:t xml:space="preserve"> </w:t>
      </w:r>
      <w:r>
        <w:t>on</w:t>
      </w:r>
      <w:r>
        <w:rPr>
          <w:spacing w:val="-3"/>
        </w:rPr>
        <w:t xml:space="preserve"> </w:t>
      </w:r>
      <w:r>
        <w:t>the</w:t>
      </w:r>
      <w:r>
        <w:rPr>
          <w:spacing w:val="-3"/>
        </w:rPr>
        <w:t xml:space="preserve"> </w:t>
      </w:r>
      <w:r>
        <w:t>popular</w:t>
      </w:r>
      <w:r>
        <w:rPr>
          <w:spacing w:val="-3"/>
        </w:rPr>
        <w:t xml:space="preserve"> </w:t>
      </w:r>
      <w:r>
        <w:t>ZIP</w:t>
      </w:r>
      <w:r>
        <w:rPr>
          <w:spacing w:val="-3"/>
        </w:rPr>
        <w:t xml:space="preserve"> </w:t>
      </w:r>
      <w:r>
        <w:t>file</w:t>
      </w:r>
      <w:r>
        <w:rPr>
          <w:spacing w:val="-3"/>
        </w:rPr>
        <w:t xml:space="preserve"> </w:t>
      </w:r>
      <w:r>
        <w:t>format</w:t>
      </w:r>
      <w:r>
        <w:rPr>
          <w:spacing w:val="-3"/>
        </w:rPr>
        <w:t xml:space="preserve"> </w:t>
      </w:r>
      <w:r>
        <w:t>and is used for aggregating many files into one. Although JAR can be used as a general archiving tool, the primary motivation for its development was so that Java applets and their requisite components.</w:t>
      </w:r>
    </w:p>
    <w:p>
      <w:pPr>
        <w:pStyle w:val="9"/>
        <w:spacing w:before="5"/>
        <w:rPr>
          <w:sz w:val="12"/>
        </w:rPr>
      </w:pPr>
      <w:r>
        <w:drawing>
          <wp:anchor distT="0" distB="0" distL="0" distR="0" simplePos="0" relativeHeight="251665408" behindDoc="1" locked="0" layoutInCell="1" allowOverlap="1">
            <wp:simplePos x="0" y="0"/>
            <wp:positionH relativeFrom="page">
              <wp:posOffset>914400</wp:posOffset>
            </wp:positionH>
            <wp:positionV relativeFrom="paragraph">
              <wp:posOffset>106045</wp:posOffset>
            </wp:positionV>
            <wp:extent cx="3971925" cy="2600325"/>
            <wp:effectExtent l="0" t="0" r="0" b="0"/>
            <wp:wrapTopAndBottom/>
            <wp:docPr id="102" name="Image 102"/>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23" cstate="print"/>
                    <a:stretch>
                      <a:fillRect/>
                    </a:stretch>
                  </pic:blipFill>
                  <pic:spPr>
                    <a:xfrm>
                      <a:off x="0" y="0"/>
                      <a:ext cx="3972125" cy="2600325"/>
                    </a:xfrm>
                    <a:prstGeom prst="rect">
                      <a:avLst/>
                    </a:prstGeom>
                  </pic:spPr>
                </pic:pic>
              </a:graphicData>
            </a:graphic>
          </wp:anchor>
        </w:drawing>
      </w:r>
    </w:p>
    <w:p>
      <w:pPr>
        <w:spacing w:before="193"/>
        <w:ind w:left="1440" w:right="0" w:firstLine="0"/>
        <w:jc w:val="left"/>
        <w:rPr>
          <w:sz w:val="26"/>
        </w:rPr>
      </w:pPr>
      <w:r>
        <w:rPr>
          <w:b/>
          <w:sz w:val="26"/>
        </w:rPr>
        <w:t>MySQL</w:t>
      </w:r>
      <w:r>
        <w:rPr>
          <w:b/>
          <w:spacing w:val="-9"/>
          <w:sz w:val="26"/>
        </w:rPr>
        <w:t xml:space="preserve"> </w:t>
      </w:r>
      <w:r>
        <w:rPr>
          <w:b/>
          <w:sz w:val="26"/>
        </w:rPr>
        <w:t>Connectors</w:t>
      </w:r>
      <w:r>
        <w:rPr>
          <w:sz w:val="26"/>
        </w:rPr>
        <w:t>.</w:t>
      </w:r>
      <w:r>
        <w:rPr>
          <w:spacing w:val="-6"/>
          <w:sz w:val="26"/>
        </w:rPr>
        <w:t xml:space="preserve"> </w:t>
      </w:r>
      <w:r>
        <w:rPr>
          <w:b/>
          <w:sz w:val="26"/>
        </w:rPr>
        <w:t>MySQL</w:t>
      </w:r>
      <w:r>
        <w:rPr>
          <w:b/>
          <w:spacing w:val="-7"/>
          <w:sz w:val="26"/>
        </w:rPr>
        <w:t xml:space="preserve"> </w:t>
      </w:r>
      <w:r>
        <w:rPr>
          <w:sz w:val="26"/>
        </w:rPr>
        <w:t>provides</w:t>
      </w:r>
      <w:r>
        <w:rPr>
          <w:spacing w:val="-6"/>
          <w:sz w:val="26"/>
        </w:rPr>
        <w:t xml:space="preserve"> </w:t>
      </w:r>
      <w:r>
        <w:rPr>
          <w:sz w:val="26"/>
        </w:rPr>
        <w:t>standards-based</w:t>
      </w:r>
      <w:r>
        <w:rPr>
          <w:spacing w:val="-6"/>
          <w:sz w:val="26"/>
        </w:rPr>
        <w:t xml:space="preserve"> </w:t>
      </w:r>
      <w:r>
        <w:rPr>
          <w:sz w:val="26"/>
        </w:rPr>
        <w:t>drivers</w:t>
      </w:r>
      <w:r>
        <w:rPr>
          <w:spacing w:val="-9"/>
          <w:sz w:val="26"/>
        </w:rPr>
        <w:t xml:space="preserve"> </w:t>
      </w:r>
      <w:r>
        <w:rPr>
          <w:sz w:val="26"/>
        </w:rPr>
        <w:t>for</w:t>
      </w:r>
      <w:r>
        <w:rPr>
          <w:spacing w:val="-5"/>
          <w:sz w:val="26"/>
        </w:rPr>
        <w:t xml:space="preserve"> </w:t>
      </w:r>
      <w:r>
        <w:rPr>
          <w:sz w:val="26"/>
        </w:rPr>
        <w:t>JDBC,</w:t>
      </w:r>
      <w:r>
        <w:rPr>
          <w:spacing w:val="-9"/>
          <w:sz w:val="26"/>
        </w:rPr>
        <w:t xml:space="preserve"> </w:t>
      </w:r>
      <w:r>
        <w:rPr>
          <w:sz w:val="26"/>
        </w:rPr>
        <w:t>ODBC,</w:t>
      </w:r>
      <w:r>
        <w:rPr>
          <w:spacing w:val="-8"/>
          <w:sz w:val="26"/>
        </w:rPr>
        <w:t xml:space="preserve"> </w:t>
      </w:r>
      <w:r>
        <w:rPr>
          <w:spacing w:val="-5"/>
          <w:sz w:val="26"/>
        </w:rPr>
        <w:t>and</w:t>
      </w:r>
    </w:p>
    <w:p>
      <w:pPr>
        <w:pStyle w:val="9"/>
        <w:spacing w:before="22"/>
        <w:ind w:left="1440"/>
      </w:pPr>
      <w:r>
        <w:t>.Net</w:t>
      </w:r>
      <w:r>
        <w:rPr>
          <w:spacing w:val="-8"/>
        </w:rPr>
        <w:t xml:space="preserve"> </w:t>
      </w:r>
      <w:r>
        <w:t>enabling</w:t>
      </w:r>
      <w:r>
        <w:rPr>
          <w:spacing w:val="-7"/>
        </w:rPr>
        <w:t xml:space="preserve"> </w:t>
      </w:r>
      <w:r>
        <w:t>developers</w:t>
      </w:r>
      <w:r>
        <w:rPr>
          <w:spacing w:val="-7"/>
        </w:rPr>
        <w:t xml:space="preserve"> </w:t>
      </w:r>
      <w:r>
        <w:t>to</w:t>
      </w:r>
      <w:r>
        <w:rPr>
          <w:spacing w:val="-7"/>
        </w:rPr>
        <w:t xml:space="preserve"> </w:t>
      </w:r>
      <w:r>
        <w:t>build</w:t>
      </w:r>
      <w:r>
        <w:rPr>
          <w:spacing w:val="-5"/>
        </w:rPr>
        <w:t xml:space="preserve"> </w:t>
      </w:r>
      <w:r>
        <w:t>data</w:t>
      </w:r>
    </w:p>
    <w:p>
      <w:pPr>
        <w:pStyle w:val="9"/>
        <w:spacing w:before="22"/>
        <w:ind w:left="1440"/>
      </w:pPr>
    </w:p>
    <w:p>
      <w:pPr>
        <w:pStyle w:val="9"/>
        <w:spacing w:before="22"/>
        <w:ind w:left="1440"/>
      </w:pPr>
    </w:p>
    <w:p>
      <w:pPr>
        <w:pStyle w:val="9"/>
        <w:spacing w:before="22"/>
        <w:ind w:left="1440"/>
        <w:rPr>
          <w:b w:val="0"/>
          <w:bCs w:val="0"/>
          <w:color w:val="000000" w:themeColor="text1"/>
          <w14:textFill>
            <w14:solidFill>
              <w14:schemeClr w14:val="tx1"/>
            </w14:solidFill>
          </w14:textFill>
        </w:rPr>
      </w:pPr>
    </w:p>
    <w:p>
      <w:pPr>
        <w:pStyle w:val="3"/>
        <w:bidi w:val="0"/>
        <w:rPr>
          <w:rFonts w:hint="default"/>
          <w:b/>
          <w:bCs/>
          <w:color w:val="000000" w:themeColor="text1"/>
          <w:spacing w:val="-2"/>
          <w:sz w:val="26"/>
          <w:szCs w:val="26"/>
          <w:lang w:val="en-US"/>
          <w14:textFill>
            <w14:solidFill>
              <w14:schemeClr w14:val="tx1"/>
            </w14:solidFill>
          </w14:textFill>
        </w:rPr>
      </w:pPr>
      <w:r>
        <w:rPr>
          <w:rFonts w:hint="default"/>
          <w:b/>
          <w:bCs/>
          <w:color w:val="000000" w:themeColor="text1"/>
          <w:sz w:val="26"/>
          <w:szCs w:val="26"/>
          <w:lang w:val="en-US"/>
          <w14:textFill>
            <w14:solidFill>
              <w14:schemeClr w14:val="tx1"/>
            </w14:solidFill>
          </w14:textFill>
        </w:rPr>
        <w:t>3.3 T</w:t>
      </w:r>
      <w:r>
        <w:rPr>
          <w:b/>
          <w:bCs/>
          <w:color w:val="000000" w:themeColor="text1"/>
          <w:sz w:val="26"/>
          <w:szCs w:val="26"/>
          <w14:textFill>
            <w14:solidFill>
              <w14:schemeClr w14:val="tx1"/>
            </w14:solidFill>
          </w14:textFill>
        </w:rPr>
        <w:t>ools</w:t>
      </w:r>
      <w:r>
        <w:rPr>
          <w:b/>
          <w:bCs/>
          <w:color w:val="000000" w:themeColor="text1"/>
          <w:spacing w:val="-4"/>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used</w:t>
      </w:r>
      <w:r>
        <w:rPr>
          <w:b/>
          <w:bCs/>
          <w:color w:val="000000" w:themeColor="text1"/>
          <w:spacing w:val="-1"/>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to</w:t>
      </w:r>
      <w:r>
        <w:rPr>
          <w:b/>
          <w:bCs/>
          <w:color w:val="000000" w:themeColor="text1"/>
          <w:spacing w:val="-2"/>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develop</w:t>
      </w:r>
      <w:r>
        <w:rPr>
          <w:b/>
          <w:bCs/>
          <w:color w:val="000000" w:themeColor="text1"/>
          <w:spacing w:val="-1"/>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this</w:t>
      </w:r>
      <w:r>
        <w:rPr>
          <w:b/>
          <w:bCs/>
          <w:color w:val="000000" w:themeColor="text1"/>
          <w:spacing w:val="-2"/>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system</w:t>
      </w:r>
      <w:r>
        <w:rPr>
          <w:b/>
          <w:bCs/>
          <w:color w:val="000000" w:themeColor="text1"/>
          <w:spacing w:val="-1"/>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in</w:t>
      </w:r>
      <w:r>
        <w:rPr>
          <w:b/>
          <w:bCs/>
          <w:color w:val="000000" w:themeColor="text1"/>
          <w:spacing w:val="-2"/>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java</w:t>
      </w:r>
      <w:r>
        <w:rPr>
          <w:b/>
          <w:bCs/>
          <w:color w:val="000000" w:themeColor="text1"/>
          <w:spacing w:val="-1"/>
          <w:sz w:val="26"/>
          <w:szCs w:val="26"/>
          <w14:textFill>
            <w14:solidFill>
              <w14:schemeClr w14:val="tx1"/>
            </w14:solidFill>
          </w14:textFill>
        </w:rPr>
        <w:t xml:space="preserve"> </w:t>
      </w:r>
      <w:r>
        <w:rPr>
          <w:b/>
          <w:bCs/>
          <w:color w:val="000000" w:themeColor="text1"/>
          <w:spacing w:val="-2"/>
          <w:sz w:val="26"/>
          <w:szCs w:val="26"/>
          <w14:textFill>
            <w14:solidFill>
              <w14:schemeClr w14:val="tx1"/>
            </w14:solidFill>
          </w14:textFill>
        </w:rPr>
        <w:t>programming</w:t>
      </w:r>
      <w:r>
        <w:rPr>
          <w:rFonts w:hint="default"/>
          <w:b/>
          <w:bCs/>
          <w:color w:val="000000" w:themeColor="text1"/>
          <w:spacing w:val="-2"/>
          <w:sz w:val="26"/>
          <w:szCs w:val="26"/>
          <w:lang w:val="en-US"/>
          <w14:textFill>
            <w14:solidFill>
              <w14:schemeClr w14:val="tx1"/>
            </w14:solidFill>
          </w14:textFill>
        </w:rPr>
        <w:t xml:space="preserve"> :</w:t>
      </w:r>
    </w:p>
    <w:p>
      <w:pPr>
        <w:rPr>
          <w:rFonts w:hint="default"/>
          <w:b/>
          <w:bCs/>
          <w:color w:val="000000" w:themeColor="text1"/>
          <w:spacing w:val="-2"/>
          <w:sz w:val="26"/>
          <w:szCs w:val="26"/>
          <w:lang w:val="en-US"/>
          <w14:textFill>
            <w14:solidFill>
              <w14:schemeClr w14:val="tx1"/>
            </w14:solidFill>
          </w14:textFill>
        </w:rPr>
      </w:pPr>
      <w:r>
        <w:rPr>
          <w:rFonts w:hint="default"/>
          <w:b/>
          <w:bCs/>
          <w:color w:val="000000" w:themeColor="text1"/>
          <w:spacing w:val="-2"/>
          <w:sz w:val="26"/>
          <w:szCs w:val="26"/>
          <w:lang w:val="en-US"/>
          <w14:textFill>
            <w14:solidFill>
              <w14:schemeClr w14:val="tx1"/>
            </w14:solidFill>
          </w14:textFill>
        </w:rPr>
        <w:t xml:space="preserve">                          </w:t>
      </w:r>
    </w:p>
    <w:p>
      <w:pPr>
        <w:rPr>
          <w:rFonts w:hint="default"/>
          <w:b/>
          <w:bCs/>
          <w:color w:val="000000" w:themeColor="text1"/>
          <w:spacing w:val="-2"/>
          <w:sz w:val="26"/>
          <w:szCs w:val="26"/>
          <w:lang w:val="en-US"/>
          <w14:textFill>
            <w14:solidFill>
              <w14:schemeClr w14:val="tx1"/>
            </w14:solidFill>
          </w14:textFill>
        </w:rPr>
      </w:pPr>
      <w:r>
        <w:rPr>
          <w:rFonts w:hint="default"/>
          <w:b/>
          <w:bCs/>
          <w:color w:val="000000" w:themeColor="text1"/>
          <w:spacing w:val="-2"/>
          <w:sz w:val="26"/>
          <w:szCs w:val="26"/>
          <w:lang w:val="en-US"/>
          <w14:textFill>
            <w14:solidFill>
              <w14:schemeClr w14:val="tx1"/>
            </w14:solidFill>
          </w14:textFill>
        </w:rPr>
        <w:t xml:space="preserve">                       Integrated Development Environment (IDE):</w:t>
      </w:r>
    </w:p>
    <w:p>
      <w:pPr>
        <w:rPr>
          <w:rFonts w:hint="default"/>
          <w:b/>
          <w:bCs/>
          <w:color w:val="000000" w:themeColor="text1"/>
          <w:spacing w:val="-2"/>
          <w:sz w:val="26"/>
          <w:szCs w:val="26"/>
          <w:lang w:val="en-US"/>
          <w14:textFill>
            <w14:solidFill>
              <w14:schemeClr w14:val="tx1"/>
            </w14:solidFill>
          </w14:textFill>
        </w:rPr>
      </w:pPr>
    </w:p>
    <w:p>
      <w:pPr>
        <w:pStyle w:val="2"/>
        <w:bidi w:val="0"/>
        <w:rPr>
          <w:rFonts w:hint="default"/>
          <w:b w:val="0"/>
          <w:bCs w:val="0"/>
          <w:lang w:val="en-US"/>
        </w:rPr>
      </w:pPr>
      <w:r>
        <w:rPr>
          <w:rFonts w:hint="default"/>
          <w:lang w:val="en-US"/>
        </w:rPr>
        <w:t xml:space="preserve">1.Eclipse: </w:t>
      </w:r>
      <w:r>
        <w:rPr>
          <w:rFonts w:hint="default"/>
          <w:b w:val="0"/>
          <w:bCs w:val="0"/>
          <w:lang w:val="en-US"/>
        </w:rPr>
        <w:t>A popular Java IDE that offers features like code completion, refactoring, debugging, and more.</w:t>
      </w:r>
    </w:p>
    <w:p>
      <w:pPr>
        <w:pStyle w:val="2"/>
        <w:bidi w:val="0"/>
        <w:rPr>
          <w:rFonts w:hint="default"/>
          <w:lang w:val="en-US"/>
        </w:rPr>
      </w:pPr>
    </w:p>
    <w:p>
      <w:pPr>
        <w:pStyle w:val="2"/>
        <w:bidi w:val="0"/>
        <w:rPr>
          <w:rFonts w:hint="default"/>
          <w:lang w:val="en-US"/>
        </w:rPr>
      </w:pPr>
      <w:r>
        <w:rPr>
          <w:rFonts w:hint="default"/>
          <w:lang w:val="en-US"/>
        </w:rPr>
        <w:t>2.Database Management System (DBMS):</w:t>
      </w:r>
    </w:p>
    <w:p>
      <w:pPr>
        <w:pStyle w:val="2"/>
        <w:bidi w:val="0"/>
        <w:rPr>
          <w:rFonts w:hint="default"/>
          <w:lang w:val="en-US"/>
        </w:rPr>
      </w:pPr>
    </w:p>
    <w:p>
      <w:pPr>
        <w:pStyle w:val="2"/>
        <w:bidi w:val="0"/>
        <w:rPr>
          <w:rFonts w:hint="default"/>
          <w:lang w:val="en-US"/>
        </w:rPr>
      </w:pPr>
      <w:r>
        <w:rPr>
          <w:rFonts w:hint="default"/>
          <w:lang w:val="en-US"/>
        </w:rPr>
        <w:t xml:space="preserve">MySQL: </w:t>
      </w:r>
      <w:r>
        <w:rPr>
          <w:rFonts w:hint="default"/>
          <w:b w:val="0"/>
          <w:bCs w:val="0"/>
          <w:lang w:val="en-US"/>
        </w:rPr>
        <w:t>Since you're working with a MySQL database, you'll need to have MySQL installed on your system.</w:t>
      </w:r>
    </w:p>
    <w:p>
      <w:pPr>
        <w:pStyle w:val="2"/>
        <w:bidi w:val="0"/>
        <w:rPr>
          <w:rFonts w:hint="default"/>
          <w:b/>
          <w:bCs/>
          <w:color w:val="000000" w:themeColor="text1"/>
          <w:spacing w:val="-2"/>
          <w:szCs w:val="26"/>
          <w:lang w:val="en-US"/>
          <w14:textFill>
            <w14:solidFill>
              <w14:schemeClr w14:val="tx1"/>
            </w14:solidFill>
          </w14:textFill>
        </w:rPr>
      </w:pPr>
      <w:r>
        <w:rPr>
          <w:rFonts w:hint="default"/>
          <w:lang w:val="en-US"/>
        </w:rPr>
        <w:t>3.Database Connector (JDBC Driver):</w:t>
      </w:r>
    </w:p>
    <w:p>
      <w:pPr>
        <w:rPr>
          <w:rFonts w:hint="default"/>
          <w:b/>
          <w:bCs/>
          <w:color w:val="000000" w:themeColor="text1"/>
          <w:spacing w:val="-2"/>
          <w:sz w:val="26"/>
          <w:szCs w:val="26"/>
          <w:lang w:val="en-US"/>
          <w14:textFill>
            <w14:solidFill>
              <w14:schemeClr w14:val="tx1"/>
            </w14:solidFill>
          </w14:textFill>
        </w:rPr>
      </w:pPr>
    </w:p>
    <w:p>
      <w:pPr>
        <w:pStyle w:val="3"/>
        <w:bidi w:val="0"/>
        <w:rPr>
          <w:rFonts w:hint="default"/>
          <w:b w:val="0"/>
          <w:bCs w:val="0"/>
          <w:lang w:val="en-US"/>
        </w:rPr>
      </w:pPr>
      <w:r>
        <w:rPr>
          <w:rFonts w:hint="default"/>
          <w:b w:val="0"/>
          <w:bCs w:val="0"/>
          <w:lang w:val="en-US"/>
        </w:rPr>
        <w:t>You'll need the JDBC driver for your chosen database system. For MySQL, you can use mysql-connector-java. Make sure to include this driver in your project's dependencies.</w:t>
      </w:r>
    </w:p>
    <w:p>
      <w:pPr>
        <w:rPr>
          <w:rFonts w:hint="default"/>
          <w:b w:val="0"/>
          <w:bCs w:val="0"/>
          <w:lang w:val="en-US"/>
        </w:rPr>
      </w:pPr>
    </w:p>
    <w:p>
      <w:pPr>
        <w:rPr>
          <w:rFonts w:hint="default"/>
          <w:b/>
          <w:bCs/>
          <w:lang w:val="en-US"/>
        </w:rPr>
      </w:pPr>
    </w:p>
    <w:p>
      <w:pPr>
        <w:rPr>
          <w:rFonts w:hint="default"/>
          <w:b/>
          <w:bCs/>
          <w:lang w:val="en-US"/>
        </w:rPr>
      </w:pPr>
      <w:r>
        <w:rPr>
          <w:rFonts w:hint="default"/>
          <w:b/>
          <w:bCs/>
          <w:lang w:val="en-US"/>
        </w:rPr>
        <w:t xml:space="preserve">                      </w:t>
      </w:r>
      <w:r>
        <w:rPr>
          <w:rFonts w:hint="default"/>
          <w:b/>
          <w:bCs/>
          <w:sz w:val="26"/>
          <w:szCs w:val="26"/>
          <w:lang w:val="en-US"/>
        </w:rPr>
        <w:t xml:space="preserve"> 3.4 Forms Description</w:t>
      </w:r>
    </w:p>
    <w:p>
      <w:pPr>
        <w:rPr>
          <w:rFonts w:hint="default"/>
          <w:b/>
          <w:bCs/>
          <w:color w:val="000000" w:themeColor="text1"/>
          <w:spacing w:val="-2"/>
          <w:sz w:val="26"/>
          <w:szCs w:val="26"/>
          <w:lang w:val="en-US"/>
          <w14:textFill>
            <w14:solidFill>
              <w14:schemeClr w14:val="tx1"/>
            </w14:solidFill>
          </w14:textFill>
        </w:rPr>
      </w:pPr>
      <w:r>
        <w:rPr>
          <w:rFonts w:hint="default"/>
          <w:b/>
          <w:bCs/>
          <w:color w:val="000000" w:themeColor="text1"/>
          <w:spacing w:val="-2"/>
          <w:sz w:val="26"/>
          <w:szCs w:val="26"/>
          <w:lang w:val="en-US"/>
          <w14:textFill>
            <w14:solidFill>
              <w14:schemeClr w14:val="tx1"/>
            </w14:solidFill>
          </w14:textFill>
        </w:rPr>
        <w:t xml:space="preserve">                    </w:t>
      </w:r>
    </w:p>
    <w:p>
      <w:pPr>
        <w:rPr>
          <w:rFonts w:hint="default"/>
          <w:b/>
          <w:bCs/>
          <w:color w:val="000000" w:themeColor="text1"/>
          <w:spacing w:val="-2"/>
          <w:sz w:val="26"/>
          <w:szCs w:val="26"/>
          <w:lang w:val="en-US"/>
          <w14:textFill>
            <w14:solidFill>
              <w14:schemeClr w14:val="tx1"/>
            </w14:solidFill>
          </w14:textFill>
        </w:rPr>
      </w:pPr>
      <w:r>
        <w:rPr>
          <w:rFonts w:hint="default"/>
          <w:b/>
          <w:bCs/>
          <w:color w:val="000000" w:themeColor="text1"/>
          <w:spacing w:val="-2"/>
          <w:sz w:val="26"/>
          <w:szCs w:val="26"/>
          <w:lang w:val="en-US"/>
          <w14:textFill>
            <w14:solidFill>
              <w14:schemeClr w14:val="tx1"/>
            </w14:solidFill>
          </w14:textFill>
        </w:rPr>
        <w:t xml:space="preserve">                    To create forms ,we are going to use Eclipse IDE s’ window builder.</w:t>
      </w:r>
    </w:p>
    <w:p>
      <w:pPr>
        <w:pStyle w:val="9"/>
        <w:bidi w:val="0"/>
        <w:ind w:left="1300" w:hanging="1300" w:hangingChars="500"/>
        <w:rPr>
          <w:rFonts w:hint="default"/>
          <w:lang w:val="en-US"/>
        </w:rPr>
      </w:pPr>
      <w:r>
        <w:rPr>
          <w:rFonts w:hint="default"/>
          <w:lang w:val="en-US"/>
        </w:rPr>
        <w:t xml:space="preserve">                   In our system, we have three forms. The one for user information interface which will help customers send requests to the database. We also  have parking ticket information form as well as payment form to help an administrator or an employee to interact with the database and the system.</w:t>
      </w: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numPr>
          <w:ilvl w:val="0"/>
          <w:numId w:val="20"/>
        </w:numPr>
        <w:bidi w:val="0"/>
        <w:ind w:left="1235" w:leftChars="0" w:firstLine="0" w:firstLineChars="0"/>
        <w:rPr>
          <w:rFonts w:hint="default"/>
          <w:b/>
          <w:bCs/>
          <w:lang w:val="en-US"/>
        </w:rPr>
      </w:pPr>
      <w:r>
        <w:rPr>
          <w:rFonts w:hint="default"/>
          <w:b/>
          <w:bCs/>
          <w:lang w:val="en-US"/>
        </w:rPr>
        <w:t>Here is an example of a java code for ticket information ‘s form:</w:t>
      </w: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import java.awt.EventQueue;</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javax.swing.JFrame;</w:t>
      </w:r>
    </w:p>
    <w:p>
      <w:pPr>
        <w:pStyle w:val="9"/>
        <w:bidi w:val="0"/>
        <w:ind w:left="1300" w:hanging="1300" w:hangingChars="500"/>
        <w:rPr>
          <w:rFonts w:hint="default"/>
          <w:lang w:val="en-US"/>
        </w:rPr>
      </w:pPr>
      <w:r>
        <w:rPr>
          <w:rFonts w:hint="default"/>
          <w:lang w:val="en-US"/>
        </w:rPr>
        <w:t>import javax.swing.JPanel;</w:t>
      </w:r>
    </w:p>
    <w:p>
      <w:pPr>
        <w:pStyle w:val="9"/>
        <w:bidi w:val="0"/>
        <w:ind w:left="1300" w:hanging="1300" w:hangingChars="500"/>
        <w:rPr>
          <w:rFonts w:hint="default"/>
          <w:lang w:val="en-US"/>
        </w:rPr>
      </w:pPr>
      <w:r>
        <w:rPr>
          <w:rFonts w:hint="default"/>
          <w:lang w:val="en-US"/>
        </w:rPr>
        <w:t>import javax.swing.border.EmptyBorder;</w:t>
      </w:r>
    </w:p>
    <w:p>
      <w:pPr>
        <w:pStyle w:val="9"/>
        <w:bidi w:val="0"/>
        <w:ind w:left="1300" w:hanging="1300" w:hangingChars="500"/>
        <w:rPr>
          <w:rFonts w:hint="default"/>
          <w:lang w:val="en-US"/>
        </w:rPr>
      </w:pPr>
      <w:r>
        <w:rPr>
          <w:rFonts w:hint="default"/>
          <w:lang w:val="en-US"/>
        </w:rPr>
        <w:t>import javax.swing.JLabel;</w:t>
      </w:r>
    </w:p>
    <w:p>
      <w:pPr>
        <w:pStyle w:val="9"/>
        <w:bidi w:val="0"/>
        <w:ind w:left="1300" w:hanging="1300" w:hangingChars="500"/>
        <w:rPr>
          <w:rFonts w:hint="default"/>
          <w:lang w:val="en-US"/>
        </w:rPr>
      </w:pPr>
      <w:r>
        <w:rPr>
          <w:rFonts w:hint="default"/>
          <w:lang w:val="en-US"/>
        </w:rPr>
        <w:t>import java.awt.Font;</w:t>
      </w:r>
    </w:p>
    <w:p>
      <w:pPr>
        <w:pStyle w:val="9"/>
        <w:bidi w:val="0"/>
        <w:ind w:left="1300" w:hanging="1300" w:hangingChars="500"/>
        <w:rPr>
          <w:rFonts w:hint="default"/>
          <w:lang w:val="en-US"/>
        </w:rPr>
      </w:pPr>
      <w:r>
        <w:rPr>
          <w:rFonts w:hint="default"/>
          <w:lang w:val="en-US"/>
        </w:rPr>
        <w:t>import javax.swing.JTextField;</w:t>
      </w:r>
    </w:p>
    <w:p>
      <w:pPr>
        <w:pStyle w:val="9"/>
        <w:bidi w:val="0"/>
        <w:ind w:left="1300" w:hanging="1300" w:hangingChars="500"/>
        <w:rPr>
          <w:rFonts w:hint="default"/>
          <w:lang w:val="en-US"/>
        </w:rPr>
      </w:pPr>
      <w:r>
        <w:rPr>
          <w:rFonts w:hint="default"/>
          <w:lang w:val="en-US"/>
        </w:rPr>
        <w:t>import javax.swing.JButton;</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public class parkingticketinfo extends JFrame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private static final long serialVersionUID = 1L;</w:t>
      </w:r>
    </w:p>
    <w:p>
      <w:pPr>
        <w:pStyle w:val="9"/>
        <w:bidi w:val="0"/>
        <w:ind w:left="1300" w:hanging="1300" w:hangingChars="500"/>
        <w:rPr>
          <w:rFonts w:hint="default"/>
          <w:lang w:val="en-US"/>
        </w:rPr>
      </w:pPr>
      <w:r>
        <w:rPr>
          <w:rFonts w:hint="default"/>
          <w:lang w:val="en-US"/>
        </w:rPr>
        <w:tab/>
      </w:r>
      <w:r>
        <w:rPr>
          <w:rFonts w:hint="default"/>
          <w:lang w:val="en-US"/>
        </w:rPr>
        <w:t>private JPanel contentPane;</w:t>
      </w:r>
    </w:p>
    <w:p>
      <w:pPr>
        <w:pStyle w:val="9"/>
        <w:bidi w:val="0"/>
        <w:ind w:left="1300" w:hanging="1300" w:hangingChars="500"/>
        <w:rPr>
          <w:rFonts w:hint="default"/>
          <w:lang w:val="en-US"/>
        </w:rPr>
      </w:pPr>
      <w:r>
        <w:rPr>
          <w:rFonts w:hint="default"/>
          <w:lang w:val="en-US"/>
        </w:rPr>
        <w:tab/>
      </w:r>
      <w:r>
        <w:rPr>
          <w:rFonts w:hint="default"/>
          <w:lang w:val="en-US"/>
        </w:rPr>
        <w:t>private JTextField textField;</w:t>
      </w:r>
    </w:p>
    <w:p>
      <w:pPr>
        <w:pStyle w:val="9"/>
        <w:bidi w:val="0"/>
        <w:ind w:left="1300" w:hanging="1300" w:hangingChars="500"/>
        <w:rPr>
          <w:rFonts w:hint="default"/>
          <w:lang w:val="en-US"/>
        </w:rPr>
      </w:pPr>
      <w:r>
        <w:rPr>
          <w:rFonts w:hint="default"/>
          <w:lang w:val="en-US"/>
        </w:rPr>
        <w:tab/>
      </w:r>
      <w:r>
        <w:rPr>
          <w:rFonts w:hint="default"/>
          <w:lang w:val="en-US"/>
        </w:rPr>
        <w:t>private JTextField textField_1;</w:t>
      </w:r>
    </w:p>
    <w:p>
      <w:pPr>
        <w:pStyle w:val="9"/>
        <w:bidi w:val="0"/>
        <w:ind w:left="1300" w:hanging="1300" w:hangingChars="500"/>
        <w:rPr>
          <w:rFonts w:hint="default"/>
          <w:lang w:val="en-US"/>
        </w:rPr>
      </w:pPr>
      <w:r>
        <w:rPr>
          <w:rFonts w:hint="default"/>
          <w:lang w:val="en-US"/>
        </w:rPr>
        <w:tab/>
      </w:r>
      <w:r>
        <w:rPr>
          <w:rFonts w:hint="default"/>
          <w:lang w:val="en-US"/>
        </w:rPr>
        <w:t>private JTextField textField_2;</w:t>
      </w:r>
    </w:p>
    <w:p>
      <w:pPr>
        <w:pStyle w:val="9"/>
        <w:bidi w:val="0"/>
        <w:ind w:left="1300" w:hanging="1300" w:hangingChars="500"/>
        <w:rPr>
          <w:rFonts w:hint="default"/>
          <w:lang w:val="en-US"/>
        </w:rPr>
      </w:pPr>
      <w:r>
        <w:rPr>
          <w:rFonts w:hint="default"/>
          <w:lang w:val="en-US"/>
        </w:rPr>
        <w:tab/>
      </w:r>
      <w:r>
        <w:rPr>
          <w:rFonts w:hint="default"/>
          <w:lang w:val="en-US"/>
        </w:rPr>
        <w:t>private JTextField textField_3;</w:t>
      </w:r>
    </w:p>
    <w:p>
      <w:pPr>
        <w:pStyle w:val="9"/>
        <w:bidi w:val="0"/>
        <w:ind w:left="1300" w:hanging="1300" w:hangingChars="500"/>
        <w:rPr>
          <w:rFonts w:hint="default"/>
          <w:lang w:val="en-US"/>
        </w:rPr>
      </w:pPr>
      <w:r>
        <w:rPr>
          <w:rFonts w:hint="default"/>
          <w:lang w:val="en-US"/>
        </w:rPr>
        <w:tab/>
      </w:r>
      <w:r>
        <w:rPr>
          <w:rFonts w:hint="default"/>
          <w:lang w:val="en-US"/>
        </w:rPr>
        <w:t>private JTextField textField_4;</w:t>
      </w:r>
    </w:p>
    <w:p>
      <w:pPr>
        <w:pStyle w:val="9"/>
        <w:bidi w:val="0"/>
        <w:ind w:left="1300" w:hanging="1300" w:hangingChars="500"/>
        <w:rPr>
          <w:rFonts w:hint="default"/>
          <w:lang w:val="en-US"/>
        </w:rPr>
      </w:pPr>
      <w:r>
        <w:rPr>
          <w:rFonts w:hint="default"/>
          <w:lang w:val="en-US"/>
        </w:rPr>
        <w:tab/>
      </w:r>
      <w:r>
        <w:rPr>
          <w:rFonts w:hint="default"/>
          <w:lang w:val="en-US"/>
        </w:rPr>
        <w:t>private JTextField textField_5;</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Launch the application.</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static void main(String[] args)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EventQueue.invokeLater(new Runnable()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public void run()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try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parkingticketinfo frame = new parkingticketinfo();</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frame.setVisible(true);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catch (Exception 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e.printStackTrace();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Create the frame.</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parkingticketinfo()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setTitle("PARKING TICKET INFORMATION");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setDefaultCloseOperation(JFrame.EXIT_ON_CLOSE);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setBounds(100, 100, 957, 566);</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 = new JPanel();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contentPane.setBorder(new EmptyBorder(5, 5, 5, 5));</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setContentPane(contentPane);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contentPane.setLayout(null);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 = new JLabel("Ticket 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lblNewLabel.setBounds(76, 24,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lblIssueDateAnd = new JLabel("Issue Date and Time");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lblIssueDateAnd.setFont(new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lblIssueDateAnd.setBounds(76, 97,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contentPane.add(lblIssueDateAnd);</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 = new JLabel("Location");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lblNewLabel_1_1.setBounds(76, 173,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lblNewLabel_1_1_1 = new JLabel("violation type");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lblNewLabel_1_1_1.setBounds(76, 238,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lblNewLabel_1_1_1_1 = new JLabel("Fine Amount\r\n");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lblNewLabel_1_1_1_1.setBounds(76, 310,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lblNewLabel_1_1_1_1_1 = new JLabel("Status");</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lblNewLabel_1_1_1_1_1.setBounds(76, 380, 143,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contentPane.add(lblNewLabel_1_1_1_1_1);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textField.setBounds(353, 39,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textField_1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textField_1.setColumns(10);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textField_1.setBounds(353, 112,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textField_2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textField_2.setColumns(10);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textField_2.setBounds(353, 188,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contentPane.add(textField_2);</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textField_3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textField_3.setColumns(10);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textField_3.setBounds(353, 253,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contentPane.add(textField_3);</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textField_4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textField_4.setColumns(10);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textField_4.setBounds(353, 325,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contentPane.add(textField_4);</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textField_5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textField_5.setColumns(10);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textField_5.setBounds(353, 395, 361,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contentPane.add(textField_5);</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btnNewButton = new JButton("Save");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btnNewButton.setBounds(64, 462, 171,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contentPane.add(btnNewButton);</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btnClear = new JButton("Update");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btnClear.setFont(new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btnClear.setBounds(371, 462, 171,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contentPane.add(btnClear);</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btnNewButton_1_1 = new JButton("clear");</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btnNewButton_1_1.setBounds(670, 462, 171, 47);</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contentPane.add(btnNewButton_1_1);</w:t>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numPr>
          <w:ilvl w:val="0"/>
          <w:numId w:val="20"/>
        </w:numPr>
        <w:bidi w:val="0"/>
        <w:ind w:left="1235" w:leftChars="0" w:firstLine="0" w:firstLineChars="0"/>
        <w:rPr>
          <w:rFonts w:hint="default"/>
          <w:b/>
          <w:bCs/>
          <w:lang w:val="en-US"/>
        </w:rPr>
      </w:pPr>
      <w:r>
        <w:rPr>
          <w:rFonts w:hint="default"/>
          <w:b/>
          <w:bCs/>
          <w:lang w:val="en-US"/>
        </w:rPr>
        <w:t>The next is the code for the user information form s’ code in Eclipse IDE:</w:t>
      </w:r>
    </w:p>
    <w:p>
      <w:pPr>
        <w:pStyle w:val="9"/>
        <w:bidi w:val="0"/>
        <w:ind w:left="1300" w:hanging="1301" w:hangingChars="500"/>
        <w:rPr>
          <w:rFonts w:hint="default"/>
          <w:b/>
          <w:bCs/>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package parkingticketsystem;</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java.awt.EventQueue;</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java.sql.*;</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javax.swing.JFrame;</w:t>
      </w:r>
    </w:p>
    <w:p>
      <w:pPr>
        <w:pStyle w:val="9"/>
        <w:bidi w:val="0"/>
        <w:ind w:left="1300" w:hanging="1300" w:hangingChars="500"/>
        <w:rPr>
          <w:rFonts w:hint="default"/>
          <w:lang w:val="en-US"/>
        </w:rPr>
      </w:pPr>
      <w:r>
        <w:rPr>
          <w:rFonts w:hint="default"/>
          <w:lang w:val="en-US"/>
        </w:rPr>
        <w:t>import javax.swing.JPanel;</w:t>
      </w:r>
    </w:p>
    <w:p>
      <w:pPr>
        <w:pStyle w:val="9"/>
        <w:bidi w:val="0"/>
        <w:ind w:left="1300" w:hanging="1300" w:hangingChars="500"/>
        <w:rPr>
          <w:rFonts w:hint="default"/>
          <w:lang w:val="en-US"/>
        </w:rPr>
      </w:pPr>
      <w:r>
        <w:rPr>
          <w:rFonts w:hint="default"/>
          <w:lang w:val="en-US"/>
        </w:rPr>
        <w:t>import java.awt.Color;</w:t>
      </w:r>
    </w:p>
    <w:p>
      <w:pPr>
        <w:pStyle w:val="9"/>
        <w:bidi w:val="0"/>
        <w:ind w:left="1300" w:hanging="1300" w:hangingChars="500"/>
        <w:rPr>
          <w:rFonts w:hint="default"/>
          <w:lang w:val="en-US"/>
        </w:rPr>
      </w:pPr>
      <w:r>
        <w:rPr>
          <w:rFonts w:hint="default"/>
          <w:lang w:val="en-US"/>
        </w:rPr>
        <w:t>import java.awt.Container;</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javax.swing.border.BevelBorder;</w:t>
      </w:r>
    </w:p>
    <w:p>
      <w:pPr>
        <w:pStyle w:val="9"/>
        <w:bidi w:val="0"/>
        <w:ind w:left="1300" w:hanging="1300" w:hangingChars="500"/>
        <w:rPr>
          <w:rFonts w:hint="default"/>
          <w:lang w:val="en-US"/>
        </w:rPr>
      </w:pPr>
      <w:r>
        <w:rPr>
          <w:rFonts w:hint="default"/>
          <w:lang w:val="en-US"/>
        </w:rPr>
        <w:t>import javax.swing.JLabel;</w:t>
      </w:r>
    </w:p>
    <w:p>
      <w:pPr>
        <w:pStyle w:val="9"/>
        <w:bidi w:val="0"/>
        <w:ind w:left="1300" w:hanging="1300" w:hangingChars="500"/>
        <w:rPr>
          <w:rFonts w:hint="default"/>
          <w:lang w:val="en-US"/>
        </w:rPr>
      </w:pPr>
      <w:r>
        <w:rPr>
          <w:rFonts w:hint="default"/>
          <w:lang w:val="en-US"/>
        </w:rPr>
        <w:t>import javax.swing.JOptionPane;</w:t>
      </w:r>
    </w:p>
    <w:p>
      <w:pPr>
        <w:pStyle w:val="9"/>
        <w:bidi w:val="0"/>
        <w:ind w:left="1300" w:hanging="1300" w:hangingChars="500"/>
        <w:rPr>
          <w:rFonts w:hint="default"/>
          <w:lang w:val="en-US"/>
        </w:rPr>
      </w:pPr>
      <w:r>
        <w:rPr>
          <w:rFonts w:hint="default"/>
          <w:lang w:val="en-US"/>
        </w:rPr>
        <w:t>import javax.swing.JTextField;</w:t>
      </w:r>
    </w:p>
    <w:p>
      <w:pPr>
        <w:pStyle w:val="9"/>
        <w:bidi w:val="0"/>
        <w:ind w:left="1300" w:hanging="1300" w:hangingChars="500"/>
        <w:rPr>
          <w:rFonts w:hint="default"/>
          <w:lang w:val="en-US"/>
        </w:rPr>
      </w:pPr>
      <w:r>
        <w:rPr>
          <w:rFonts w:hint="default"/>
          <w:lang w:val="en-US"/>
        </w:rPr>
        <w:t>import java.awt.Font;</w:t>
      </w:r>
    </w:p>
    <w:p>
      <w:pPr>
        <w:pStyle w:val="9"/>
        <w:bidi w:val="0"/>
        <w:ind w:left="1300" w:hanging="1300" w:hangingChars="500"/>
        <w:rPr>
          <w:rFonts w:hint="default"/>
          <w:lang w:val="en-US"/>
        </w:rPr>
      </w:pPr>
      <w:r>
        <w:rPr>
          <w:rFonts w:hint="default"/>
          <w:lang w:val="en-US"/>
        </w:rPr>
        <w:t>import java.awt.GridLayout;</w:t>
      </w:r>
    </w:p>
    <w:p>
      <w:pPr>
        <w:pStyle w:val="9"/>
        <w:bidi w:val="0"/>
        <w:ind w:left="1300" w:hanging="1300" w:hangingChars="500"/>
        <w:rPr>
          <w:rFonts w:hint="default"/>
          <w:lang w:val="en-US"/>
        </w:rPr>
      </w:pPr>
      <w:r>
        <w:rPr>
          <w:rFonts w:hint="default"/>
          <w:lang w:val="en-US"/>
        </w:rPr>
        <w:t>import java.awt.event.ActionEvent;</w:t>
      </w:r>
    </w:p>
    <w:p>
      <w:pPr>
        <w:pStyle w:val="9"/>
        <w:bidi w:val="0"/>
        <w:ind w:left="1300" w:hanging="1300" w:hangingChars="500"/>
        <w:rPr>
          <w:rFonts w:hint="default"/>
          <w:lang w:val="en-US"/>
        </w:rPr>
      </w:pPr>
      <w:r>
        <w:rPr>
          <w:rFonts w:hint="default"/>
          <w:lang w:val="en-US"/>
        </w:rPr>
        <w:t>import java.awt.event.ActionListener;</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javax.swing.JTable;</w:t>
      </w:r>
    </w:p>
    <w:p>
      <w:pPr>
        <w:pStyle w:val="9"/>
        <w:bidi w:val="0"/>
        <w:ind w:left="1300" w:hanging="1300" w:hangingChars="500"/>
        <w:rPr>
          <w:rFonts w:hint="default"/>
          <w:lang w:val="en-US"/>
        </w:rPr>
      </w:pPr>
      <w:r>
        <w:rPr>
          <w:rFonts w:hint="default"/>
          <w:lang w:val="en-US"/>
        </w:rPr>
        <w:t>import javax.swing.JScrollPane;</w:t>
      </w:r>
    </w:p>
    <w:p>
      <w:pPr>
        <w:pStyle w:val="9"/>
        <w:bidi w:val="0"/>
        <w:ind w:left="1300" w:hanging="1300" w:hangingChars="500"/>
        <w:rPr>
          <w:rFonts w:hint="default"/>
          <w:lang w:val="en-US"/>
        </w:rPr>
      </w:pPr>
      <w:r>
        <w:rPr>
          <w:rFonts w:hint="default"/>
          <w:lang w:val="en-US"/>
        </w:rPr>
        <w:t>import javax.swing.JButton;</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public class UserInfo extends JFrame implements ActionListener {</w:t>
      </w:r>
    </w:p>
    <w:p>
      <w:pPr>
        <w:pStyle w:val="9"/>
        <w:bidi w:val="0"/>
        <w:ind w:left="1300" w:hanging="1300" w:hangingChars="500"/>
        <w:rPr>
          <w:rFonts w:hint="default"/>
          <w:lang w:val="en-US"/>
        </w:rPr>
      </w:pPr>
      <w:r>
        <w:rPr>
          <w:rFonts w:hint="default"/>
          <w:lang w:val="en-US"/>
        </w:rPr>
        <w:tab/>
      </w:r>
      <w:r>
        <w:rPr>
          <w:rFonts w:hint="default"/>
          <w:lang w:val="en-US"/>
        </w:rPr>
        <w:t>String url = "jdbc:mysql://localhost/userinfo";</w:t>
      </w:r>
    </w:p>
    <w:p>
      <w:pPr>
        <w:pStyle w:val="9"/>
        <w:bidi w:val="0"/>
        <w:ind w:left="1300" w:hanging="1300" w:hangingChars="500"/>
        <w:rPr>
          <w:rFonts w:hint="default"/>
          <w:lang w:val="en-US"/>
        </w:rPr>
      </w:pPr>
      <w:r>
        <w:rPr>
          <w:rFonts w:hint="default"/>
          <w:lang w:val="en-US"/>
        </w:rPr>
        <w:t xml:space="preserve">    String UserN = "root";</w:t>
      </w:r>
    </w:p>
    <w:p>
      <w:pPr>
        <w:pStyle w:val="9"/>
        <w:bidi w:val="0"/>
        <w:ind w:left="1300" w:hanging="1300" w:hangingChars="500"/>
        <w:rPr>
          <w:rFonts w:hint="default"/>
          <w:lang w:val="en-US"/>
        </w:rPr>
      </w:pPr>
      <w:r>
        <w:rPr>
          <w:rFonts w:hint="default"/>
          <w:lang w:val="en-US"/>
        </w:rPr>
        <w:t xml:space="preserve">    String passD =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private static final long serialVersionUID = 1L;</w:t>
      </w:r>
    </w:p>
    <w:p>
      <w:pPr>
        <w:pStyle w:val="9"/>
        <w:bidi w:val="0"/>
        <w:ind w:left="1300" w:hanging="1300" w:hangingChars="500"/>
        <w:rPr>
          <w:rFonts w:hint="default"/>
          <w:lang w:val="en-US"/>
        </w:rPr>
      </w:pPr>
      <w:r>
        <w:rPr>
          <w:rFonts w:hint="default"/>
          <w:lang w:val="en-US"/>
        </w:rPr>
        <w:tab/>
      </w:r>
      <w:r>
        <w:rPr>
          <w:rFonts w:hint="default"/>
          <w:lang w:val="en-US"/>
        </w:rPr>
        <w:t>private JPanel contentPane;</w:t>
      </w:r>
    </w:p>
    <w:p>
      <w:pPr>
        <w:pStyle w:val="9"/>
        <w:bidi w:val="0"/>
        <w:ind w:left="1300" w:hanging="1300" w:hangingChars="500"/>
        <w:rPr>
          <w:rFonts w:hint="default"/>
          <w:lang w:val="en-US"/>
        </w:rPr>
      </w:pPr>
      <w:r>
        <w:rPr>
          <w:rFonts w:hint="default"/>
          <w:lang w:val="en-US"/>
        </w:rPr>
        <w:tab/>
      </w:r>
      <w:r>
        <w:rPr>
          <w:rFonts w:hint="default"/>
          <w:lang w:val="en-US"/>
        </w:rPr>
        <w:t>private JTextField tffirstname;</w:t>
      </w:r>
    </w:p>
    <w:p>
      <w:pPr>
        <w:pStyle w:val="9"/>
        <w:bidi w:val="0"/>
        <w:ind w:left="1300" w:hanging="1300" w:hangingChars="500"/>
        <w:rPr>
          <w:rFonts w:hint="default"/>
          <w:lang w:val="en-US"/>
        </w:rPr>
      </w:pPr>
      <w:r>
        <w:rPr>
          <w:rFonts w:hint="default"/>
          <w:lang w:val="en-US"/>
        </w:rPr>
        <w:tab/>
      </w:r>
      <w:r>
        <w:rPr>
          <w:rFonts w:hint="default"/>
          <w:lang w:val="en-US"/>
        </w:rPr>
        <w:t>private JTextField tfsecondname;</w:t>
      </w:r>
    </w:p>
    <w:p>
      <w:pPr>
        <w:pStyle w:val="9"/>
        <w:bidi w:val="0"/>
        <w:ind w:left="1300" w:hanging="1300" w:hangingChars="500"/>
        <w:rPr>
          <w:rFonts w:hint="default"/>
          <w:lang w:val="en-US"/>
        </w:rPr>
      </w:pPr>
      <w:r>
        <w:rPr>
          <w:rFonts w:hint="default"/>
          <w:lang w:val="en-US"/>
        </w:rPr>
        <w:tab/>
      </w:r>
      <w:r>
        <w:rPr>
          <w:rFonts w:hint="default"/>
          <w:lang w:val="en-US"/>
        </w:rPr>
        <w:t>private JTextField tftelephone;</w:t>
      </w:r>
    </w:p>
    <w:p>
      <w:pPr>
        <w:pStyle w:val="9"/>
        <w:bidi w:val="0"/>
        <w:ind w:left="1300" w:hanging="1300" w:hangingChars="500"/>
        <w:rPr>
          <w:rFonts w:hint="default"/>
          <w:lang w:val="en-US"/>
        </w:rPr>
      </w:pPr>
      <w:r>
        <w:rPr>
          <w:rFonts w:hint="default"/>
          <w:lang w:val="en-US"/>
        </w:rPr>
        <w:tab/>
      </w:r>
      <w:r>
        <w:rPr>
          <w:rFonts w:hint="default"/>
          <w:lang w:val="en-US"/>
        </w:rPr>
        <w:t>private JTextField tfaddress;</w:t>
      </w:r>
    </w:p>
    <w:p>
      <w:pPr>
        <w:pStyle w:val="9"/>
        <w:bidi w:val="0"/>
        <w:ind w:left="1300" w:hanging="1300" w:hangingChars="500"/>
        <w:rPr>
          <w:rFonts w:hint="default"/>
          <w:lang w:val="en-US"/>
        </w:rPr>
      </w:pPr>
      <w:r>
        <w:rPr>
          <w:rFonts w:hint="default"/>
          <w:lang w:val="en-US"/>
        </w:rPr>
        <w:tab/>
      </w:r>
      <w:r>
        <w:rPr>
          <w:rFonts w:hint="default"/>
          <w:lang w:val="en-US"/>
        </w:rPr>
        <w:t>private JTextField tfid;</w:t>
      </w:r>
    </w:p>
    <w:p>
      <w:pPr>
        <w:pStyle w:val="9"/>
        <w:bidi w:val="0"/>
        <w:ind w:left="1300" w:hanging="1300" w:hangingChars="500"/>
        <w:rPr>
          <w:rFonts w:hint="default"/>
          <w:lang w:val="en-US"/>
        </w:rPr>
      </w:pPr>
      <w:r>
        <w:rPr>
          <w:rFonts w:hint="default"/>
          <w:lang w:val="en-US"/>
        </w:rPr>
        <w:tab/>
      </w:r>
      <w:r>
        <w:rPr>
          <w:rFonts w:hint="default"/>
          <w:lang w:val="en-US"/>
        </w:rPr>
        <w:t>private JTextField tflicense;</w:t>
      </w:r>
    </w:p>
    <w:p>
      <w:pPr>
        <w:pStyle w:val="9"/>
        <w:bidi w:val="0"/>
        <w:ind w:left="1300" w:hanging="1300" w:hangingChars="500"/>
        <w:rPr>
          <w:rFonts w:hint="default"/>
          <w:lang w:val="en-US"/>
        </w:rPr>
      </w:pPr>
      <w:r>
        <w:rPr>
          <w:rFonts w:hint="default"/>
          <w:lang w:val="en-US"/>
        </w:rPr>
        <w:tab/>
      </w:r>
      <w:r>
        <w:rPr>
          <w:rFonts w:hint="default"/>
          <w:lang w:val="en-US"/>
        </w:rPr>
        <w:t>private JTextField tfmodel;</w:t>
      </w:r>
    </w:p>
    <w:p>
      <w:pPr>
        <w:pStyle w:val="9"/>
        <w:bidi w:val="0"/>
        <w:ind w:left="1300" w:hanging="1300" w:hangingChars="500"/>
        <w:rPr>
          <w:rFonts w:hint="default"/>
          <w:lang w:val="en-US"/>
        </w:rPr>
      </w:pPr>
      <w:r>
        <w:rPr>
          <w:rFonts w:hint="default"/>
          <w:lang w:val="en-US"/>
        </w:rPr>
        <w:tab/>
      </w:r>
      <w:r>
        <w:rPr>
          <w:rFonts w:hint="default"/>
          <w:lang w:val="en-US"/>
        </w:rPr>
        <w:t>private JTextField tfusername;</w:t>
      </w:r>
    </w:p>
    <w:p>
      <w:pPr>
        <w:pStyle w:val="9"/>
        <w:bidi w:val="0"/>
        <w:ind w:left="1300" w:hanging="1300" w:hangingChars="500"/>
        <w:rPr>
          <w:rFonts w:hint="default"/>
          <w:lang w:val="en-US"/>
        </w:rPr>
      </w:pPr>
      <w:r>
        <w:rPr>
          <w:rFonts w:hint="default"/>
          <w:lang w:val="en-US"/>
        </w:rPr>
        <w:tab/>
      </w:r>
      <w:r>
        <w:rPr>
          <w:rFonts w:hint="default"/>
          <w:lang w:val="en-US"/>
        </w:rPr>
        <w:t>private JTextField tfpassword;</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Launch the application.</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static void main(String[] args)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EventQueue.invokeLater(new Runnable()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public void run()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try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UserInfo frame = new UserInfo();</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frame.setVisible(true);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catch (Exception 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e.printStackTrace();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Create the frame.</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UserInfo() {</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setTitle("User Login");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setDefaultCloseOperation(JFrame.EXIT_ON_CLOSE);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setBounds(100, 100, 388, 525);</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 = new JPanel();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contentPane.setForeground(new Color(0, 0, 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contentPane.setBorder(new BevelBorder(BevelBorder.LOWERED, null, null, null, null));</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setContentPane(contentPane);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contentPane.setLayout(null);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 = new JLabel("FIRSTNAME:");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lblNewLabel.setBounds(10, 11, 95, 30);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 = new JLabel("LASTNAME:");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lblNewLabel_1.setBounds(10, 47, 95, 23);</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tffirstname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tffirstname.setBounds(153, 16,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contentPane.add(tffirstname);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tffirstname.setColumns(10);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tfsecondname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tfsecondname.setBounds(153, 48,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contentPane.add(tfsecondname);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tfsecondname.setColumns(10);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lblNewLabel_2 = new JLabel("Tel+:");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lblNewLabel_2.setBounds(10, 81, 50, 40);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lblNewLabel_2.setFont(new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contentPane.add(lblNewLabel_2);</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tftelephone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tftelephone.setBounds(153, 91,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contentPane.add(tftelephone);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tftelephone.setColumns(10);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lblNewLabel_3 = new JLabel("Address:");</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lblNewLabel_3.setBounds(10, 137, 95, 30);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lblNewLabel_3.setFont(new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contentPane.add(lblNewLabel_3);</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tfaddress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tfaddress.setBounds(151, 142, 207,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contentPane.add(tfaddress);</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tfaddress.setColumns(10);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lblNewLabel_4 = new JLabel("Vehicle Information:");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lblNewLabel_4.setBounds(11, 178, 117, 40);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lblNewLabel_4.setFont(new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contentPane.add(lblNewLabel_4);</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lblNewLabel_5 = new JLabel("Vehicle 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lblNewLabel_5.setBounds(21, 224, 89,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lblNewLabel_5.setFont(new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contentPane.add(lblNewLabel_5);</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lblNewLabel_6 = new JLabel("License Plate:");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lblNewLabel_6.setBounds(21, 264, 89,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lblNewLabel_6.setFont(new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contentPane.add(lblNewLabel_6);</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lblNewLabel_7 = new JLabel("Model:");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lblNewLabel_7.setBounds(21, 308, 49,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lblNewLabel_7.setFont(new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contentPane.add(lblNewLabel_7);</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tfid.setBounds(153, 221,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tflicense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tflicense.setBounds(153, 261,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contentPane.add(tflicense);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tflicense.setColumns(10);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tfmodel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tfmodel.setBounds(154, 305, 205,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contentPane.add(tfmodel);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tfmodel.setColumns(10);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lblNewLabel_8 = new JLabel("Login Credentials:");</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lblNewLabel_8.setBounds(10, 357, 89,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lblNewLabel_8.setFont(new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contentPane.add(lblNewLabel_8);</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lblNewLabel_9 = new JLabel("Username:");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lblNewLabel_9.setBounds(106, 357, 104,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lblNewLabel_9.setFont(new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contentPane.add(lblNewLabel_9);</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lblNewLabel_10 = new JLabel("Password:");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lblNewLabel_10.setBounds(106, 404, 125,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lblNewLabel_10.setFont(new Font("Tahoma", Font.BOLD, 11));</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tfusername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tfusername.setBounds(195, 354, 163,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contentPane.add(tfusername);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tfusername.setColumns(10);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tfpassword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tfpassword.setBounds(195, 401, 163, 20);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contentPane.add(tfpassword);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tfpassword.setColumns(10);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btnNewButton = new JButton("Update");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btnNewButton.setBounds(134, 429, 95, 43);</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contentPane.add(btnNewButton);</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btnNewButton.addActionListener(this);</w:t>
      </w:r>
    </w:p>
    <w:p>
      <w:pPr>
        <w:pStyle w:val="9"/>
        <w:bidi w:val="0"/>
        <w:ind w:left="1300" w:hanging="1300" w:hangingChars="500"/>
        <w:rPr>
          <w:rFonts w:hint="default"/>
          <w:lang w:val="en-US"/>
        </w:rPr>
      </w:pP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btnSave = new JButton("Save");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btnSave.setBounds(10, 429, 95, 43);</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contentPane.add(btnSave);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btnSave.addActionListener(this);</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btnreset = new JButton("Reset");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btnreset.setBounds(263, 429, 95, 43);</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contentPane.add(btnreset);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btnreset.addActionListener(this);</w:t>
      </w:r>
    </w:p>
    <w:p>
      <w:pPr>
        <w:pStyle w:val="9"/>
        <w:bidi w:val="0"/>
        <w:ind w:left="1300" w:hanging="1300" w:hangingChars="500"/>
        <w:rPr>
          <w:rFonts w:hint="default"/>
          <w:lang w:val="en-US"/>
        </w:rPr>
      </w:pP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@Override</w:t>
      </w:r>
    </w:p>
    <w:p>
      <w:pPr>
        <w:pStyle w:val="9"/>
        <w:bidi w:val="0"/>
        <w:ind w:left="1300" w:hanging="1300" w:hangingChars="500"/>
        <w:rPr>
          <w:rFonts w:hint="default"/>
          <w:lang w:val="en-US"/>
        </w:rPr>
      </w:pPr>
      <w:r>
        <w:rPr>
          <w:rFonts w:hint="default"/>
          <w:lang w:val="en-US"/>
        </w:rPr>
        <w:tab/>
      </w:r>
      <w:r>
        <w:rPr>
          <w:rFonts w:hint="default"/>
          <w:lang w:val="en-US"/>
        </w:rPr>
        <w:t>public void actionPerformed(ActionEvent e) {</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 xml:space="preserve">        if (e.getActionCommand().equals("Save")){</w:t>
      </w:r>
    </w:p>
    <w:p>
      <w:pPr>
        <w:pStyle w:val="9"/>
        <w:bidi w:val="0"/>
        <w:ind w:left="1300" w:hanging="1300" w:hangingChars="500"/>
        <w:rPr>
          <w:rFonts w:hint="default"/>
          <w:lang w:val="en-US"/>
        </w:rPr>
      </w:pPr>
      <w:r>
        <w:rPr>
          <w:rFonts w:hint="default"/>
          <w:lang w:val="en-US"/>
        </w:rPr>
        <w:t xml:space="preserve">            String firstName = tffirstname.getText();</w:t>
      </w:r>
    </w:p>
    <w:p>
      <w:pPr>
        <w:pStyle w:val="9"/>
        <w:bidi w:val="0"/>
        <w:ind w:left="1300" w:hanging="1300" w:hangingChars="500"/>
        <w:rPr>
          <w:rFonts w:hint="default"/>
          <w:lang w:val="en-US"/>
        </w:rPr>
      </w:pPr>
      <w:r>
        <w:rPr>
          <w:rFonts w:hint="default"/>
          <w:lang w:val="en-US"/>
        </w:rPr>
        <w:t xml:space="preserve">            String lastName = tfsecondname.getText();</w:t>
      </w:r>
    </w:p>
    <w:p>
      <w:pPr>
        <w:pStyle w:val="9"/>
        <w:bidi w:val="0"/>
        <w:ind w:left="1300" w:hanging="1300" w:hangingChars="500"/>
        <w:rPr>
          <w:rFonts w:hint="default"/>
          <w:lang w:val="en-US"/>
        </w:rPr>
      </w:pPr>
      <w:r>
        <w:rPr>
          <w:rFonts w:hint="default"/>
          <w:lang w:val="en-US"/>
        </w:rPr>
        <w:t xml:space="preserve">            String phoneNumber = tftelephone.getText();</w:t>
      </w:r>
    </w:p>
    <w:p>
      <w:pPr>
        <w:pStyle w:val="9"/>
        <w:bidi w:val="0"/>
        <w:ind w:left="1300" w:hanging="1300" w:hangingChars="500"/>
        <w:rPr>
          <w:rFonts w:hint="default"/>
          <w:lang w:val="en-US"/>
        </w:rPr>
      </w:pPr>
      <w:r>
        <w:rPr>
          <w:rFonts w:hint="default"/>
          <w:lang w:val="en-US"/>
        </w:rPr>
        <w:t xml:space="preserve">            String address = tfaddress.getText();</w:t>
      </w:r>
    </w:p>
    <w:p>
      <w:pPr>
        <w:pStyle w:val="9"/>
        <w:bidi w:val="0"/>
        <w:ind w:left="1300" w:hanging="1300" w:hangingChars="500"/>
        <w:rPr>
          <w:rFonts w:hint="default"/>
          <w:lang w:val="en-US"/>
        </w:rPr>
      </w:pPr>
      <w:r>
        <w:rPr>
          <w:rFonts w:hint="default"/>
          <w:lang w:val="en-US"/>
        </w:rPr>
        <w:t xml:space="preserve">          //  String password = tfpassword.getText();</w:t>
      </w:r>
    </w:p>
    <w:p>
      <w:pPr>
        <w:pStyle w:val="9"/>
        <w:bidi w:val="0"/>
        <w:ind w:left="1300" w:hanging="1300" w:hangingChars="500"/>
        <w:rPr>
          <w:rFonts w:hint="default"/>
          <w:lang w:val="en-US"/>
        </w:rPr>
      </w:pPr>
      <w:r>
        <w:rPr>
          <w:rFonts w:hint="default"/>
          <w:lang w:val="en-US"/>
        </w:rPr>
        <w:t xml:space="preserve">            String identity = tfid.getText();</w:t>
      </w:r>
    </w:p>
    <w:p>
      <w:pPr>
        <w:pStyle w:val="9"/>
        <w:bidi w:val="0"/>
        <w:ind w:left="1300" w:hanging="1300" w:hangingChars="500"/>
        <w:rPr>
          <w:rFonts w:hint="default"/>
          <w:lang w:val="en-US"/>
        </w:rPr>
      </w:pPr>
      <w:r>
        <w:rPr>
          <w:rFonts w:hint="default"/>
          <w:lang w:val="en-US"/>
        </w:rPr>
        <w:t xml:space="preserve">            String license = tflicense.getText();</w:t>
      </w:r>
    </w:p>
    <w:p>
      <w:pPr>
        <w:pStyle w:val="9"/>
        <w:bidi w:val="0"/>
        <w:ind w:left="1300" w:hanging="1300" w:hangingChars="500"/>
        <w:rPr>
          <w:rFonts w:hint="default"/>
          <w:lang w:val="en-US"/>
        </w:rPr>
      </w:pPr>
      <w:r>
        <w:rPr>
          <w:rFonts w:hint="default"/>
          <w:lang w:val="en-US"/>
        </w:rPr>
        <w:t xml:space="preserve">            String model = tfmodel.getText();</w:t>
      </w:r>
    </w:p>
    <w:p>
      <w:pPr>
        <w:pStyle w:val="9"/>
        <w:bidi w:val="0"/>
        <w:ind w:left="1300" w:hanging="1300" w:hangingChars="500"/>
        <w:rPr>
          <w:rFonts w:hint="default"/>
          <w:lang w:val="en-US"/>
        </w:rPr>
      </w:pPr>
      <w:r>
        <w:rPr>
          <w:rFonts w:hint="default"/>
          <w:lang w:val="en-US"/>
        </w:rPr>
        <w:t xml:space="preserve">          //  String username = tfusername.getText();</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String inSql = "INSERT INTO userinfo (Firstname, Lastname, Telephone, Address, VehicleID, LicensePlate, Model) VALUES (?, ?, ?, ?, ?, ?, ?)";</w:t>
      </w:r>
    </w:p>
    <w:p>
      <w:pPr>
        <w:pStyle w:val="9"/>
        <w:bidi w:val="0"/>
        <w:ind w:left="1300" w:hanging="1300" w:hangingChars="500"/>
        <w:rPr>
          <w:rFonts w:hint="default"/>
          <w:lang w:val="en-US"/>
        </w:rPr>
      </w:pPr>
      <w:r>
        <w:rPr>
          <w:rFonts w:hint="default"/>
          <w:lang w:val="en-US"/>
        </w:rPr>
        <w:t xml:space="preserve">            try (</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Connection conn = DriverManager.getConnection(url, UserN, passD);</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PreparedStatement Stmt = conn.prepareStatement(inSql, Statement.RETURN_GENERATED_KEYS)</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Stmt.setString(1, firstName);</w:t>
      </w:r>
    </w:p>
    <w:p>
      <w:pPr>
        <w:pStyle w:val="9"/>
        <w:bidi w:val="0"/>
        <w:ind w:left="1300" w:hanging="1300" w:hangingChars="500"/>
        <w:rPr>
          <w:rFonts w:hint="default"/>
          <w:lang w:val="en-US"/>
        </w:rPr>
      </w:pPr>
      <w:r>
        <w:rPr>
          <w:rFonts w:hint="default"/>
          <w:lang w:val="en-US"/>
        </w:rPr>
        <w:t xml:space="preserve">                            Stmt.setString(2, lastName);</w:t>
      </w:r>
    </w:p>
    <w:p>
      <w:pPr>
        <w:pStyle w:val="9"/>
        <w:bidi w:val="0"/>
        <w:ind w:left="1300" w:hanging="1300" w:hangingChars="500"/>
        <w:rPr>
          <w:rFonts w:hint="default"/>
          <w:lang w:val="en-US"/>
        </w:rPr>
      </w:pPr>
      <w:r>
        <w:rPr>
          <w:rFonts w:hint="default"/>
          <w:lang w:val="en-US"/>
        </w:rPr>
        <w:t xml:space="preserve">                            Stmt.setString(3, phoneNumber);</w:t>
      </w:r>
    </w:p>
    <w:p>
      <w:pPr>
        <w:pStyle w:val="9"/>
        <w:bidi w:val="0"/>
        <w:ind w:left="1300" w:hanging="1300" w:hangingChars="500"/>
        <w:rPr>
          <w:rFonts w:hint="default"/>
          <w:lang w:val="en-US"/>
        </w:rPr>
      </w:pPr>
      <w:r>
        <w:rPr>
          <w:rFonts w:hint="default"/>
          <w:lang w:val="en-US"/>
        </w:rPr>
        <w:t xml:space="preserve">                            Stmt.setString(4, address);</w:t>
      </w:r>
    </w:p>
    <w:p>
      <w:pPr>
        <w:pStyle w:val="9"/>
        <w:bidi w:val="0"/>
        <w:ind w:left="1300" w:hanging="1300" w:hangingChars="500"/>
        <w:rPr>
          <w:rFonts w:hint="default"/>
          <w:lang w:val="en-US"/>
        </w:rPr>
      </w:pPr>
      <w:r>
        <w:rPr>
          <w:rFonts w:hint="default"/>
          <w:lang w:val="en-US"/>
        </w:rPr>
        <w:t xml:space="preserve">                          //  Stmt.setString(5, password);</w:t>
      </w:r>
    </w:p>
    <w:p>
      <w:pPr>
        <w:pStyle w:val="9"/>
        <w:bidi w:val="0"/>
        <w:ind w:left="1300" w:hanging="1300" w:hangingChars="500"/>
        <w:rPr>
          <w:rFonts w:hint="default"/>
          <w:lang w:val="en-US"/>
        </w:rPr>
      </w:pPr>
      <w:r>
        <w:rPr>
          <w:rFonts w:hint="default"/>
          <w:lang w:val="en-US"/>
        </w:rPr>
        <w:t xml:space="preserve">                            Stmt.setString(5, identity);</w:t>
      </w:r>
    </w:p>
    <w:p>
      <w:pPr>
        <w:pStyle w:val="9"/>
        <w:bidi w:val="0"/>
        <w:ind w:left="1300" w:hanging="1300" w:hangingChars="500"/>
        <w:rPr>
          <w:rFonts w:hint="default"/>
          <w:lang w:val="en-US"/>
        </w:rPr>
      </w:pPr>
      <w:r>
        <w:rPr>
          <w:rFonts w:hint="default"/>
          <w:lang w:val="en-US"/>
        </w:rPr>
        <w:t xml:space="preserve">                            Stmt.setString(6, license);</w:t>
      </w:r>
    </w:p>
    <w:p>
      <w:pPr>
        <w:pStyle w:val="9"/>
        <w:bidi w:val="0"/>
        <w:ind w:left="1300" w:hanging="1300" w:hangingChars="500"/>
        <w:rPr>
          <w:rFonts w:hint="default"/>
          <w:lang w:val="en-US"/>
        </w:rPr>
      </w:pPr>
      <w:r>
        <w:rPr>
          <w:rFonts w:hint="default"/>
          <w:lang w:val="en-US"/>
        </w:rPr>
        <w:t xml:space="preserve">                            Stmt.setString(7, model);</w:t>
      </w:r>
    </w:p>
    <w:p>
      <w:pPr>
        <w:pStyle w:val="9"/>
        <w:bidi w:val="0"/>
        <w:ind w:left="1300" w:hanging="1300" w:hangingChars="500"/>
        <w:rPr>
          <w:rFonts w:hint="default"/>
          <w:lang w:val="en-US"/>
        </w:rPr>
      </w:pPr>
      <w:r>
        <w:rPr>
          <w:rFonts w:hint="default"/>
          <w:lang w:val="en-US"/>
        </w:rPr>
        <w:t xml:space="preserve">                         //   Stmt.setString(9, username);</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int affectedRows = Stmt.executeUpdate();</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if (affectedRows &gt; 0) {</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JOptionPane.showMessageDialog(null, "Signup Successful!");</w:t>
      </w:r>
    </w:p>
    <w:p>
      <w:pPr>
        <w:pStyle w:val="9"/>
        <w:bidi w:val="0"/>
        <w:ind w:left="1300" w:hanging="1300" w:hangingChars="500"/>
        <w:rPr>
          <w:rFonts w:hint="default"/>
          <w:lang w:val="en-US"/>
        </w:rPr>
      </w:pPr>
      <w:r>
        <w:rPr>
          <w:rFonts w:hint="default"/>
          <w:lang w:val="en-US"/>
        </w:rPr>
        <w:t xml:space="preserve">                                        // Optionally, you can close the signup frame or perform other actions</w:t>
      </w:r>
    </w:p>
    <w:p>
      <w:pPr>
        <w:pStyle w:val="9"/>
        <w:bidi w:val="0"/>
        <w:ind w:left="1300" w:hanging="1300" w:hangingChars="500"/>
        <w:rPr>
          <w:rFonts w:hint="default"/>
          <w:lang w:val="en-US"/>
        </w:rPr>
      </w:pPr>
      <w:r>
        <w:rPr>
          <w:rFonts w:hint="default"/>
          <w:lang w:val="en-US"/>
        </w:rPr>
        <w:t xml:space="preserve">                                    } else {</w:t>
      </w:r>
    </w:p>
    <w:p>
      <w:pPr>
        <w:pStyle w:val="9"/>
        <w:bidi w:val="0"/>
        <w:ind w:left="1300" w:hanging="1300" w:hangingChars="500"/>
        <w:rPr>
          <w:rFonts w:hint="default"/>
          <w:lang w:val="en-US"/>
        </w:rPr>
      </w:pPr>
      <w:r>
        <w:rPr>
          <w:rFonts w:hint="default"/>
          <w:lang w:val="en-US"/>
        </w:rPr>
        <w:t xml:space="preserve">                                        JOptionPane.showMessageDialog(null, "Failed to insert login credentials!");</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catch (SQLException ex) {</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//JOptionPane.showMessageDialog(null, "Enter all fields");</w:t>
      </w:r>
    </w:p>
    <w:p>
      <w:pPr>
        <w:pStyle w:val="9"/>
        <w:bidi w:val="0"/>
        <w:ind w:left="1300" w:hanging="1300" w:hangingChars="500"/>
        <w:rPr>
          <w:rFonts w:hint="default"/>
          <w:lang w:val="en-US"/>
        </w:rPr>
      </w:pPr>
      <w:r>
        <w:rPr>
          <w:rFonts w:hint="default"/>
          <w:lang w:val="en-US"/>
        </w:rPr>
        <w:t xml:space="preserve">                ex.printStackTrace();</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}else if (e.getActionCommand().equals("Update")) {</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String sql = "SELECT * FROM userinfo ORDER BY id DESC LIMIT 1";</w:t>
      </w:r>
    </w:p>
    <w:p>
      <w:pPr>
        <w:pStyle w:val="9"/>
        <w:bidi w:val="0"/>
        <w:ind w:left="1300" w:hanging="1300" w:hangingChars="500"/>
        <w:rPr>
          <w:rFonts w:hint="default"/>
          <w:lang w:val="en-US"/>
        </w:rPr>
      </w:pPr>
      <w:r>
        <w:rPr>
          <w:rFonts w:hint="default"/>
          <w:lang w:val="en-US"/>
        </w:rPr>
        <w:t xml:space="preserve">        </w:t>
      </w:r>
      <w:r>
        <w:rPr>
          <w:rFonts w:hint="default"/>
          <w:lang w:val="en-US"/>
        </w:rPr>
        <w:tab/>
      </w:r>
      <w:r>
        <w:rPr>
          <w:rFonts w:hint="default"/>
          <w:lang w:val="en-US"/>
        </w:rPr>
        <w:t>try (Connection conn = DriverManager.getConnection(url, UserN, passD);</w:t>
      </w:r>
    </w:p>
    <w:p>
      <w:pPr>
        <w:pStyle w:val="9"/>
        <w:bidi w:val="0"/>
        <w:ind w:left="1300" w:hanging="1300" w:hangingChars="500"/>
        <w:rPr>
          <w:rFonts w:hint="default"/>
          <w:lang w:val="en-US"/>
        </w:rPr>
      </w:pPr>
      <w:r>
        <w:rPr>
          <w:rFonts w:hint="default"/>
          <w:lang w:val="en-US"/>
        </w:rPr>
        <w:t xml:space="preserve">                    Statement stmt = conn.createStatement();</w:t>
      </w:r>
    </w:p>
    <w:p>
      <w:pPr>
        <w:pStyle w:val="9"/>
        <w:bidi w:val="0"/>
        <w:ind w:left="1300" w:hanging="1300" w:hangingChars="500"/>
        <w:rPr>
          <w:rFonts w:hint="default"/>
          <w:lang w:val="en-US"/>
        </w:rPr>
      </w:pPr>
      <w:r>
        <w:rPr>
          <w:rFonts w:hint="default"/>
          <w:lang w:val="en-US"/>
        </w:rPr>
        <w:t xml:space="preserve">                    ResultSet rs = stmt.executeQuery(sql))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if (rs.next()) {</w:t>
      </w:r>
    </w:p>
    <w:p>
      <w:pPr>
        <w:pStyle w:val="9"/>
        <w:bidi w:val="0"/>
        <w:ind w:left="1300" w:hanging="1300" w:hangingChars="500"/>
        <w:rPr>
          <w:rFonts w:hint="default"/>
          <w:lang w:val="en-US"/>
        </w:rPr>
      </w:pPr>
      <w:r>
        <w:rPr>
          <w:rFonts w:hint="default"/>
          <w:lang w:val="en-US"/>
        </w:rPr>
        <w:t xml:space="preserve">                       int id = rs.getInt("id");</w:t>
      </w:r>
    </w:p>
    <w:p>
      <w:pPr>
        <w:pStyle w:val="9"/>
        <w:bidi w:val="0"/>
        <w:ind w:left="1300" w:hanging="1300" w:hangingChars="500"/>
        <w:rPr>
          <w:rFonts w:hint="default"/>
          <w:lang w:val="en-US"/>
        </w:rPr>
      </w:pPr>
      <w:r>
        <w:rPr>
          <w:rFonts w:hint="default"/>
          <w:lang w:val="en-US"/>
        </w:rPr>
        <w:t xml:space="preserve">                       String fname = rs.getString("Firstname");</w:t>
      </w:r>
    </w:p>
    <w:p>
      <w:pPr>
        <w:pStyle w:val="9"/>
        <w:bidi w:val="0"/>
        <w:ind w:left="1300" w:hanging="1300" w:hangingChars="500"/>
        <w:rPr>
          <w:rFonts w:hint="default"/>
          <w:lang w:val="en-US"/>
        </w:rPr>
      </w:pPr>
      <w:r>
        <w:rPr>
          <w:rFonts w:hint="default"/>
          <w:lang w:val="en-US"/>
        </w:rPr>
        <w:t xml:space="preserve">                       String lname = rs.getString("Lastname");</w:t>
      </w:r>
    </w:p>
    <w:p>
      <w:pPr>
        <w:pStyle w:val="9"/>
        <w:bidi w:val="0"/>
        <w:ind w:left="1300" w:hanging="1300" w:hangingChars="500"/>
        <w:rPr>
          <w:rFonts w:hint="default"/>
          <w:lang w:val="en-US"/>
        </w:rPr>
      </w:pPr>
      <w:r>
        <w:rPr>
          <w:rFonts w:hint="default"/>
          <w:lang w:val="en-US"/>
        </w:rPr>
        <w:t xml:space="preserve">                       String phoneNumber = rs.getString("Telephone");</w:t>
      </w:r>
    </w:p>
    <w:p>
      <w:pPr>
        <w:pStyle w:val="9"/>
        <w:bidi w:val="0"/>
        <w:ind w:left="1300" w:hanging="1300" w:hangingChars="500"/>
        <w:rPr>
          <w:rFonts w:hint="default"/>
          <w:lang w:val="en-US"/>
        </w:rPr>
      </w:pPr>
      <w:r>
        <w:rPr>
          <w:rFonts w:hint="default"/>
          <w:lang w:val="en-US"/>
        </w:rPr>
        <w:t xml:space="preserve">                       String address = rs.getString("Address");</w:t>
      </w:r>
    </w:p>
    <w:p>
      <w:pPr>
        <w:pStyle w:val="9"/>
        <w:bidi w:val="0"/>
        <w:ind w:left="1300" w:hanging="1300" w:hangingChars="500"/>
        <w:rPr>
          <w:rFonts w:hint="default"/>
          <w:lang w:val="en-US"/>
        </w:rPr>
      </w:pPr>
      <w:r>
        <w:rPr>
          <w:rFonts w:hint="default"/>
          <w:lang w:val="en-US"/>
        </w:rPr>
        <w:t xml:space="preserve">                       String identity = rs.getString("VehicleID");</w:t>
      </w:r>
    </w:p>
    <w:p>
      <w:pPr>
        <w:pStyle w:val="9"/>
        <w:bidi w:val="0"/>
        <w:ind w:left="1300" w:hanging="1300" w:hangingChars="500"/>
        <w:rPr>
          <w:rFonts w:hint="default"/>
          <w:lang w:val="en-US"/>
        </w:rPr>
      </w:pPr>
      <w:r>
        <w:rPr>
          <w:rFonts w:hint="default"/>
          <w:lang w:val="en-US"/>
        </w:rPr>
        <w:t xml:space="preserve">                       String license = rs.getString("LicensePlate");</w:t>
      </w:r>
    </w:p>
    <w:p>
      <w:pPr>
        <w:pStyle w:val="9"/>
        <w:bidi w:val="0"/>
        <w:ind w:left="1300" w:hanging="1300" w:hangingChars="500"/>
        <w:rPr>
          <w:rFonts w:hint="default"/>
          <w:lang w:val="en-US"/>
        </w:rPr>
      </w:pPr>
      <w:r>
        <w:rPr>
          <w:rFonts w:hint="default"/>
          <w:lang w:val="en-US"/>
        </w:rPr>
        <w:t xml:space="preserve">                       String model = rs.getString("Model");</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JFrame viewFrame = new JFrame("Update");</w:t>
      </w:r>
    </w:p>
    <w:p>
      <w:pPr>
        <w:pStyle w:val="9"/>
        <w:bidi w:val="0"/>
        <w:ind w:left="1300" w:hanging="1300" w:hangingChars="500"/>
        <w:rPr>
          <w:rFonts w:hint="default"/>
          <w:lang w:val="en-US"/>
        </w:rPr>
      </w:pPr>
      <w:r>
        <w:rPr>
          <w:rFonts w:hint="default"/>
          <w:lang w:val="en-US"/>
        </w:rPr>
        <w:t xml:space="preserve">                       viewFrame.getContentPane().setLayout(new GridLayout(0,2));</w:t>
      </w:r>
    </w:p>
    <w:p>
      <w:pPr>
        <w:pStyle w:val="9"/>
        <w:bidi w:val="0"/>
        <w:ind w:left="1300" w:hanging="1300" w:hangingChars="500"/>
        <w:rPr>
          <w:rFonts w:hint="default"/>
          <w:lang w:val="en-US"/>
        </w:rPr>
      </w:pPr>
      <w:r>
        <w:rPr>
          <w:rFonts w:hint="default"/>
          <w:lang w:val="en-US"/>
        </w:rPr>
        <w:t xml:space="preserve">                     //  viewFrame.setLocationRelativeTo(null);</w:t>
      </w:r>
    </w:p>
    <w:p>
      <w:pPr>
        <w:pStyle w:val="9"/>
        <w:bidi w:val="0"/>
        <w:ind w:left="1300" w:hanging="1300" w:hangingChars="500"/>
        <w:rPr>
          <w:rFonts w:hint="default"/>
          <w:lang w:val="en-US"/>
        </w:rPr>
      </w:pPr>
      <w:r>
        <w:rPr>
          <w:rFonts w:hint="default"/>
          <w:lang w:val="en-US"/>
        </w:rPr>
        <w:t xml:space="preserve">                      viewFrame.setBounds(150, 50, 400, 300);</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addLabelAndData(viewFrame, "ID:", String.valueOf(id));</w:t>
      </w:r>
    </w:p>
    <w:p>
      <w:pPr>
        <w:pStyle w:val="9"/>
        <w:bidi w:val="0"/>
        <w:ind w:left="1300" w:hanging="1300" w:hangingChars="500"/>
        <w:rPr>
          <w:rFonts w:hint="default"/>
          <w:lang w:val="en-US"/>
        </w:rPr>
      </w:pPr>
      <w:r>
        <w:rPr>
          <w:rFonts w:hint="default"/>
          <w:lang w:val="en-US"/>
        </w:rPr>
        <w:t xml:space="preserve">                       addLabelAndData(viewFrame, "First Name:", fname);</w:t>
      </w:r>
    </w:p>
    <w:p>
      <w:pPr>
        <w:pStyle w:val="9"/>
        <w:bidi w:val="0"/>
        <w:ind w:left="1300" w:hanging="1300" w:hangingChars="500"/>
        <w:rPr>
          <w:rFonts w:hint="default"/>
          <w:lang w:val="en-US"/>
        </w:rPr>
      </w:pPr>
      <w:r>
        <w:rPr>
          <w:rFonts w:hint="default"/>
          <w:lang w:val="en-US"/>
        </w:rPr>
        <w:t xml:space="preserve">                       addLabelAndData(viewFrame, "Last Name:", lname);</w:t>
      </w:r>
    </w:p>
    <w:p>
      <w:pPr>
        <w:pStyle w:val="9"/>
        <w:bidi w:val="0"/>
        <w:ind w:left="1300" w:hanging="1300" w:hangingChars="500"/>
        <w:rPr>
          <w:rFonts w:hint="default"/>
          <w:lang w:val="en-US"/>
        </w:rPr>
      </w:pPr>
      <w:r>
        <w:rPr>
          <w:rFonts w:hint="default"/>
          <w:lang w:val="en-US"/>
        </w:rPr>
        <w:t xml:space="preserve">                       addLabelAndData(viewFrame, "Telephone:", phoneNumber);</w:t>
      </w:r>
    </w:p>
    <w:p>
      <w:pPr>
        <w:pStyle w:val="9"/>
        <w:bidi w:val="0"/>
        <w:ind w:left="1300" w:hanging="1300" w:hangingChars="500"/>
        <w:rPr>
          <w:rFonts w:hint="default"/>
          <w:lang w:val="en-US"/>
        </w:rPr>
      </w:pPr>
      <w:r>
        <w:rPr>
          <w:rFonts w:hint="default"/>
          <w:lang w:val="en-US"/>
        </w:rPr>
        <w:t xml:space="preserve">                       addLabelAndData(viewFrame, "Model:", model);</w:t>
      </w:r>
    </w:p>
    <w:p>
      <w:pPr>
        <w:pStyle w:val="9"/>
        <w:bidi w:val="0"/>
        <w:ind w:left="1300" w:hanging="1300" w:hangingChars="500"/>
        <w:rPr>
          <w:rFonts w:hint="default"/>
          <w:lang w:val="en-US"/>
        </w:rPr>
      </w:pPr>
      <w:r>
        <w:rPr>
          <w:rFonts w:hint="default"/>
          <w:lang w:val="en-US"/>
        </w:rPr>
        <w:t xml:space="preserve">                       addLabelAndData(viewFrame, "Address:", address);</w:t>
      </w:r>
    </w:p>
    <w:p>
      <w:pPr>
        <w:pStyle w:val="9"/>
        <w:bidi w:val="0"/>
        <w:ind w:left="1300" w:hanging="1300" w:hangingChars="500"/>
        <w:rPr>
          <w:rFonts w:hint="default"/>
          <w:lang w:val="en-US"/>
        </w:rPr>
      </w:pPr>
      <w:r>
        <w:rPr>
          <w:rFonts w:hint="default"/>
          <w:lang w:val="en-US"/>
        </w:rPr>
        <w:t xml:space="preserve">                       addLabelAndData(viewFrame, "identity:", identity);</w:t>
      </w:r>
    </w:p>
    <w:p>
      <w:pPr>
        <w:pStyle w:val="9"/>
        <w:bidi w:val="0"/>
        <w:ind w:left="1300" w:hanging="1300" w:hangingChars="500"/>
        <w:rPr>
          <w:rFonts w:hint="default"/>
          <w:lang w:val="en-US"/>
        </w:rPr>
      </w:pPr>
      <w:r>
        <w:rPr>
          <w:rFonts w:hint="default"/>
          <w:lang w:val="en-US"/>
        </w:rPr>
        <w:t xml:space="preserve">                       addLabelAndData(viewFrame, "license:", license);</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viewFrame.setDefaultCloseOperation(JFrame.DISPOSE_ON_CLOSE);</w:t>
      </w:r>
    </w:p>
    <w:p>
      <w:pPr>
        <w:pStyle w:val="9"/>
        <w:bidi w:val="0"/>
        <w:ind w:left="1300" w:hanging="1300" w:hangingChars="500"/>
        <w:rPr>
          <w:rFonts w:hint="default"/>
          <w:lang w:val="en-US"/>
        </w:rPr>
      </w:pPr>
      <w:r>
        <w:rPr>
          <w:rFonts w:hint="default"/>
          <w:lang w:val="en-US"/>
        </w:rPr>
        <w:t xml:space="preserve">                      // viewFrame.pack();</w:t>
      </w:r>
    </w:p>
    <w:p>
      <w:pPr>
        <w:pStyle w:val="9"/>
        <w:bidi w:val="0"/>
        <w:ind w:left="1300" w:hanging="1300" w:hangingChars="500"/>
        <w:rPr>
          <w:rFonts w:hint="default"/>
          <w:lang w:val="en-US"/>
        </w:rPr>
      </w:pPr>
      <w:r>
        <w:rPr>
          <w:rFonts w:hint="default"/>
          <w:lang w:val="en-US"/>
        </w:rPr>
        <w:t xml:space="preserve">                       viewFrame.setVisible(true);</w:t>
      </w:r>
    </w:p>
    <w:p>
      <w:pPr>
        <w:pStyle w:val="9"/>
        <w:bidi w:val="0"/>
        <w:ind w:left="1300" w:hanging="1300" w:hangingChars="500"/>
        <w:rPr>
          <w:rFonts w:hint="default"/>
          <w:lang w:val="en-US"/>
        </w:rPr>
      </w:pPr>
      <w:r>
        <w:rPr>
          <w:rFonts w:hint="default"/>
          <w:lang w:val="en-US"/>
        </w:rPr>
        <w:t xml:space="preserve">                   } else {</w:t>
      </w:r>
    </w:p>
    <w:p>
      <w:pPr>
        <w:pStyle w:val="9"/>
        <w:bidi w:val="0"/>
        <w:ind w:left="1300" w:hanging="1300" w:hangingChars="500"/>
        <w:rPr>
          <w:rFonts w:hint="default"/>
          <w:lang w:val="en-US"/>
        </w:rPr>
      </w:pPr>
      <w:r>
        <w:rPr>
          <w:rFonts w:hint="default"/>
          <w:lang w:val="en-US"/>
        </w:rPr>
        <w:t xml:space="preserve">                       JOptionPane.showMessageDialog(null, "No data found!", "Error", JOptionPane.ERROR_MESSAGE);</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 catch (SQLException ex) {</w:t>
      </w:r>
    </w:p>
    <w:p>
      <w:pPr>
        <w:pStyle w:val="9"/>
        <w:bidi w:val="0"/>
        <w:ind w:left="1300" w:hanging="1300" w:hangingChars="500"/>
        <w:rPr>
          <w:rFonts w:hint="default"/>
          <w:lang w:val="en-US"/>
        </w:rPr>
      </w:pPr>
      <w:r>
        <w:rPr>
          <w:rFonts w:hint="default"/>
          <w:lang w:val="en-US"/>
        </w:rPr>
        <w:t xml:space="preserve">                   ex.printStackTrace();</w:t>
      </w:r>
    </w:p>
    <w:p>
      <w:pPr>
        <w:pStyle w:val="9"/>
        <w:bidi w:val="0"/>
        <w:ind w:left="1300" w:hanging="1300" w:hangingChars="500"/>
        <w:rPr>
          <w:rFonts w:hint="default"/>
          <w:lang w:val="en-US"/>
        </w:rPr>
      </w:pPr>
      <w:r>
        <w:rPr>
          <w:rFonts w:hint="default"/>
          <w:lang w:val="en-US"/>
        </w:rPr>
        <w:t xml:space="preserve">                   JOptionPane.showMessageDialog(null, "Failed to view data!", "Error", JOptionPane.ERROR_MESSAGE);</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private void addLabelAndData(Container container, String labelText, String data)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container.add(new JLabel(labelText));</w:t>
      </w:r>
    </w:p>
    <w:p>
      <w:pPr>
        <w:pStyle w:val="9"/>
        <w:bidi w:val="0"/>
        <w:ind w:left="1300" w:hanging="1300" w:hangingChars="500"/>
        <w:rPr>
          <w:rFonts w:hint="default"/>
          <w:lang w:val="en-US"/>
        </w:rPr>
      </w:pPr>
      <w:r>
        <w:rPr>
          <w:rFonts w:hint="default"/>
          <w:lang w:val="en-US"/>
        </w:rPr>
        <w:t xml:space="preserve">        container.add(new JLabel(data));</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p>
    <w:p>
      <w:pPr>
        <w:pStyle w:val="9"/>
        <w:numPr>
          <w:ilvl w:val="0"/>
          <w:numId w:val="20"/>
        </w:numPr>
        <w:bidi w:val="0"/>
        <w:ind w:left="1235" w:leftChars="0" w:right="0" w:rightChars="0" w:firstLine="0" w:firstLineChars="0"/>
        <w:rPr>
          <w:rFonts w:hint="default"/>
          <w:b/>
          <w:bCs/>
          <w:lang w:val="en-US"/>
        </w:rPr>
      </w:pPr>
      <w:r>
        <w:rPr>
          <w:rFonts w:hint="default"/>
          <w:b/>
          <w:bCs/>
          <w:lang w:val="en-US"/>
        </w:rPr>
        <w:t>The last form is for paymentInfo form which will help in entry of new data into the database. So it ‘s java code is below:</w:t>
      </w: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package parkingticketsystem;</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java.awt.EventQueue;</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import javax.swing.JFrame;</w:t>
      </w:r>
    </w:p>
    <w:p>
      <w:pPr>
        <w:pStyle w:val="9"/>
        <w:bidi w:val="0"/>
        <w:ind w:left="1300" w:hanging="1300" w:hangingChars="500"/>
        <w:rPr>
          <w:rFonts w:hint="default"/>
          <w:lang w:val="en-US"/>
        </w:rPr>
      </w:pPr>
      <w:r>
        <w:rPr>
          <w:rFonts w:hint="default"/>
          <w:lang w:val="en-US"/>
        </w:rPr>
        <w:t>import javax.swing.JPanel;</w:t>
      </w:r>
    </w:p>
    <w:p>
      <w:pPr>
        <w:pStyle w:val="9"/>
        <w:bidi w:val="0"/>
        <w:ind w:left="1300" w:hanging="1300" w:hangingChars="500"/>
        <w:rPr>
          <w:rFonts w:hint="default"/>
          <w:lang w:val="en-US"/>
        </w:rPr>
      </w:pPr>
      <w:r>
        <w:rPr>
          <w:rFonts w:hint="default"/>
          <w:lang w:val="en-US"/>
        </w:rPr>
        <w:t>import javax.swing.border.EmptyBorder;</w:t>
      </w:r>
    </w:p>
    <w:p>
      <w:pPr>
        <w:pStyle w:val="9"/>
        <w:bidi w:val="0"/>
        <w:ind w:left="1300" w:hanging="1300" w:hangingChars="500"/>
        <w:rPr>
          <w:rFonts w:hint="default"/>
          <w:lang w:val="en-US"/>
        </w:rPr>
      </w:pPr>
      <w:r>
        <w:rPr>
          <w:rFonts w:hint="default"/>
          <w:lang w:val="en-US"/>
        </w:rPr>
        <w:t>import javax.swing.JLabel;</w:t>
      </w:r>
    </w:p>
    <w:p>
      <w:pPr>
        <w:pStyle w:val="9"/>
        <w:bidi w:val="0"/>
        <w:ind w:left="1300" w:hanging="1300" w:hangingChars="500"/>
        <w:rPr>
          <w:rFonts w:hint="default"/>
          <w:lang w:val="en-US"/>
        </w:rPr>
      </w:pPr>
      <w:r>
        <w:rPr>
          <w:rFonts w:hint="default"/>
          <w:lang w:val="en-US"/>
        </w:rPr>
        <w:t>import java.awt.Font;</w:t>
      </w:r>
    </w:p>
    <w:p>
      <w:pPr>
        <w:pStyle w:val="9"/>
        <w:bidi w:val="0"/>
        <w:ind w:left="1300" w:hanging="1300" w:hangingChars="500"/>
        <w:rPr>
          <w:rFonts w:hint="default"/>
          <w:lang w:val="en-US"/>
        </w:rPr>
      </w:pPr>
      <w:r>
        <w:rPr>
          <w:rFonts w:hint="default"/>
          <w:lang w:val="en-US"/>
        </w:rPr>
        <w:t>import javax.swing.JTextField;</w:t>
      </w:r>
    </w:p>
    <w:p>
      <w:pPr>
        <w:pStyle w:val="9"/>
        <w:bidi w:val="0"/>
        <w:ind w:left="1300" w:hanging="1300" w:hangingChars="500"/>
        <w:rPr>
          <w:rFonts w:hint="default"/>
          <w:lang w:val="en-US"/>
        </w:rPr>
      </w:pPr>
      <w:r>
        <w:rPr>
          <w:rFonts w:hint="default"/>
          <w:lang w:val="en-US"/>
        </w:rPr>
        <w:t>import javax.swing.JButton;</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public class PaymentInfo extends JFrame {</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private static final long serialVersionUID = 1L;</w:t>
      </w:r>
    </w:p>
    <w:p>
      <w:pPr>
        <w:pStyle w:val="9"/>
        <w:bidi w:val="0"/>
        <w:ind w:left="1300" w:hanging="1300" w:hangingChars="500"/>
        <w:rPr>
          <w:rFonts w:hint="default"/>
          <w:lang w:val="en-US"/>
        </w:rPr>
      </w:pPr>
      <w:r>
        <w:rPr>
          <w:rFonts w:hint="default"/>
          <w:lang w:val="en-US"/>
        </w:rPr>
        <w:tab/>
      </w:r>
      <w:r>
        <w:rPr>
          <w:rFonts w:hint="default"/>
          <w:lang w:val="en-US"/>
        </w:rPr>
        <w:t>private JPanel contentPane;</w:t>
      </w:r>
    </w:p>
    <w:p>
      <w:pPr>
        <w:pStyle w:val="9"/>
        <w:bidi w:val="0"/>
        <w:ind w:left="1300" w:hanging="1300" w:hangingChars="500"/>
        <w:rPr>
          <w:rFonts w:hint="default"/>
          <w:lang w:val="en-US"/>
        </w:rPr>
      </w:pPr>
      <w:r>
        <w:rPr>
          <w:rFonts w:hint="default"/>
          <w:lang w:val="en-US"/>
        </w:rPr>
        <w:tab/>
      </w:r>
      <w:r>
        <w:rPr>
          <w:rFonts w:hint="default"/>
          <w:lang w:val="en-US"/>
        </w:rPr>
        <w:t>private JTextField tfid;</w:t>
      </w:r>
    </w:p>
    <w:p>
      <w:pPr>
        <w:pStyle w:val="9"/>
        <w:bidi w:val="0"/>
        <w:ind w:left="1300" w:hanging="1300" w:hangingChars="500"/>
        <w:rPr>
          <w:rFonts w:hint="default"/>
          <w:lang w:val="en-US"/>
        </w:rPr>
      </w:pPr>
      <w:r>
        <w:rPr>
          <w:rFonts w:hint="default"/>
          <w:lang w:val="en-US"/>
        </w:rPr>
        <w:tab/>
      </w:r>
      <w:r>
        <w:rPr>
          <w:rFonts w:hint="default"/>
          <w:lang w:val="en-US"/>
        </w:rPr>
        <w:t>private JTextField tfmethod;</w:t>
      </w:r>
    </w:p>
    <w:p>
      <w:pPr>
        <w:pStyle w:val="9"/>
        <w:bidi w:val="0"/>
        <w:ind w:left="1300" w:hanging="1300" w:hangingChars="500"/>
        <w:rPr>
          <w:rFonts w:hint="default"/>
          <w:lang w:val="en-US"/>
        </w:rPr>
      </w:pPr>
      <w:r>
        <w:rPr>
          <w:rFonts w:hint="default"/>
          <w:lang w:val="en-US"/>
        </w:rPr>
        <w:tab/>
      </w:r>
      <w:r>
        <w:rPr>
          <w:rFonts w:hint="default"/>
          <w:lang w:val="en-US"/>
        </w:rPr>
        <w:t>private JTextField tfpaid;</w:t>
      </w:r>
    </w:p>
    <w:p>
      <w:pPr>
        <w:pStyle w:val="9"/>
        <w:bidi w:val="0"/>
        <w:ind w:left="1300" w:hanging="1300" w:hangingChars="500"/>
        <w:rPr>
          <w:rFonts w:hint="default"/>
          <w:lang w:val="en-US"/>
        </w:rPr>
      </w:pPr>
      <w:r>
        <w:rPr>
          <w:rFonts w:hint="default"/>
          <w:lang w:val="en-US"/>
        </w:rPr>
        <w:tab/>
      </w:r>
      <w:r>
        <w:rPr>
          <w:rFonts w:hint="default"/>
          <w:lang w:val="en-US"/>
        </w:rPr>
        <w:t>private JTextField tftime;</w:t>
      </w:r>
    </w:p>
    <w:p>
      <w:pPr>
        <w:pStyle w:val="9"/>
        <w:bidi w:val="0"/>
        <w:ind w:left="1300" w:hanging="1300" w:hangingChars="500"/>
        <w:rPr>
          <w:rFonts w:hint="default"/>
          <w:lang w:val="en-US"/>
        </w:rPr>
      </w:pPr>
      <w:r>
        <w:rPr>
          <w:rFonts w:hint="default"/>
          <w:lang w:val="en-US"/>
        </w:rPr>
        <w:tab/>
      </w:r>
      <w:r>
        <w:rPr>
          <w:rFonts w:hint="default"/>
          <w:lang w:val="en-US"/>
        </w:rPr>
        <w:t>private JTextField tftransaction;</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Launch the application.</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static void main(String[] args)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EventQueue.invokeLater(new Runnable()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public void run()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try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PaymentInfo frame = new PaymentInfo();</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frame.setVisible(true);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catch (Exception e)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e.printStackTrace();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r>
        <w:rPr>
          <w:rFonts w:hint="default"/>
          <w:lang w:val="en-US"/>
        </w:rPr>
        <w:tab/>
      </w:r>
      <w:r>
        <w:rPr>
          <w:rFonts w:hint="default"/>
          <w:lang w:val="en-US"/>
        </w:rPr>
        <w:t xml:space="preserve"> * Create the frame.</w:t>
      </w:r>
    </w:p>
    <w:p>
      <w:pPr>
        <w:pStyle w:val="9"/>
        <w:bidi w:val="0"/>
        <w:ind w:left="1300" w:hanging="1300" w:hangingChars="500"/>
        <w:rPr>
          <w:rFonts w:hint="default"/>
          <w:lang w:val="en-US"/>
        </w:rPr>
      </w:pPr>
      <w:r>
        <w:rPr>
          <w:rFonts w:hint="default"/>
          <w:lang w:val="en-US"/>
        </w:rPr>
        <w:tab/>
      </w:r>
      <w:r>
        <w:rPr>
          <w:rFonts w:hint="default"/>
          <w:lang w:val="en-US"/>
        </w:rPr>
        <w:t xml:space="preserve"> */</w:t>
      </w:r>
    </w:p>
    <w:p>
      <w:pPr>
        <w:pStyle w:val="9"/>
        <w:bidi w:val="0"/>
        <w:ind w:left="1300" w:hanging="1300" w:hangingChars="500"/>
        <w:rPr>
          <w:rFonts w:hint="default"/>
          <w:lang w:val="en-US"/>
        </w:rPr>
      </w:pPr>
      <w:r>
        <w:rPr>
          <w:rFonts w:hint="default"/>
          <w:lang w:val="en-US"/>
        </w:rPr>
        <w:tab/>
      </w:r>
      <w:r>
        <w:rPr>
          <w:rFonts w:hint="default"/>
          <w:lang w:val="en-US"/>
        </w:rPr>
        <w:t>public PaymentInfo() {</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setDefaultCloseOperation(JFrame.EXIT_ON_CLOSE);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setBounds(100, 100, 743, 643);</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 = new JPanel();</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contentPane.setBorder(new EmptyBorder(5, 5, 5, 5));</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setContentPane(contentPane);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contentPane.setLayout(null);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 = new JLabel("PaymentID");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lblNewLabel.setBounds(38, 38, 188,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lblPaymentmethod = new JLabel("PaymentMethod");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lblPaymentmethod.setFont(new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lblPaymentmethod.setBounds(38, 131, 188,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contentPane.add(lblPaymentmethod);</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 = new JLabel("AmountPaid");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lblNewLabel_1_1.setBounds(38, 217, 188,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lblNewLabel_1_1_1 = new JLabel("PaymentDate&amp;Time");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lblNewLabel_1_1_1.setBounds(38, 304, 188,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JLabel lblNewLabel_1_1_1_1 = new JLabel("TransactionID");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lblNewLabel_1_1_1_1.setFont(new Font("Tahoma", Font.BOLD, 14));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lblNewLabel_1_1_1_1.setBounds(38, 392, 188,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contentPane.add(lblNewLabel_1_1_1_1);</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tfid.setBounds(287, 56, 369, 34);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contentPane.add(tfid);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tfid.setColumns(10);</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tfmethod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tfmethod.setColumns(10);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tfmethod.setBounds(287, 149, 369, 34);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contentPane.add(tfmethod);</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tfpaid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tfpaid.setColumns(10);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tfpaid.setBounds(288, 235, 369, 34);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contentPane.add(tfpaid);</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tftime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tftime.setColumns(10);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tftime.setBounds(288, 322, 369, 34);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contentPane.add(tftime);</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tftransaction = new JTextField();</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tftransaction.setColumns(10);</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tftransaction.setBounds(288, 410, 369, 34);</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contentPane.add(tftransaction);</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btnclear = new JButton("Clear");</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btnclear.setFont(new Font("Tahoma", Font.BOLD, 15));</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btnclear.setBounds(114, 506, 170,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contentPane.add(btnclear);</w:t>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JButton btnSave = new JButton("Save");</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btnSave.setFont(new Font("Tahoma", Font.BOLD, 15));</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btnSave.setBounds(449, 506, 170, 52);</w:t>
      </w:r>
    </w:p>
    <w:p>
      <w:pPr>
        <w:pStyle w:val="9"/>
        <w:bidi w:val="0"/>
        <w:ind w:left="1300" w:hanging="1300" w:hangingChars="500"/>
        <w:rPr>
          <w:rFonts w:hint="default"/>
          <w:lang w:val="en-US"/>
        </w:rPr>
      </w:pPr>
      <w:r>
        <w:rPr>
          <w:rFonts w:hint="default"/>
          <w:lang w:val="en-US"/>
        </w:rPr>
        <w:tab/>
      </w:r>
      <w:r>
        <w:rPr>
          <w:rFonts w:hint="default"/>
          <w:lang w:val="en-US"/>
        </w:rPr>
        <w:tab/>
      </w:r>
      <w:r>
        <w:rPr>
          <w:rFonts w:hint="default"/>
          <w:lang w:val="en-US"/>
        </w:rPr>
        <w:t>contentPane.add(btnSave);</w:t>
      </w:r>
    </w:p>
    <w:p>
      <w:pPr>
        <w:pStyle w:val="9"/>
        <w:bidi w:val="0"/>
        <w:ind w:left="1300" w:hanging="1300" w:hangingChars="500"/>
        <w:rPr>
          <w:rFonts w:hint="default"/>
          <w:lang w:val="en-US"/>
        </w:rPr>
      </w:pPr>
      <w:r>
        <w:rPr>
          <w:rFonts w:hint="default"/>
          <w:lang w:val="en-US"/>
        </w:rPr>
        <w:tab/>
      </w: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w:t>
      </w:r>
    </w:p>
    <w:p>
      <w:pPr>
        <w:pStyle w:val="9"/>
        <w:bidi w:val="0"/>
        <w:ind w:left="1300" w:hanging="1300" w:hangingChars="500"/>
        <w:rPr>
          <w:rFonts w:hint="default"/>
          <w:lang w:val="en-US"/>
        </w:rPr>
      </w:pPr>
    </w:p>
    <w:p>
      <w:pPr>
        <w:pStyle w:val="9"/>
        <w:bidi w:val="0"/>
        <w:ind w:left="1300" w:hanging="1300" w:hangingChars="500"/>
        <w:rPr>
          <w:rFonts w:hint="default"/>
          <w:lang w:val="en-US"/>
        </w:rPr>
      </w:pPr>
      <w:r>
        <w:rPr>
          <w:rFonts w:hint="default"/>
          <w:lang w:val="en-US"/>
        </w:rPr>
        <w:t xml:space="preserve">                       </w:t>
      </w:r>
      <w:r>
        <w:rPr>
          <w:rStyle w:val="18"/>
          <w:rFonts w:hint="default"/>
          <w:sz w:val="26"/>
          <w:szCs w:val="26"/>
          <w:lang w:val="en-US"/>
        </w:rPr>
        <w:t xml:space="preserve"> </w:t>
      </w:r>
      <w:r>
        <w:rPr>
          <w:rStyle w:val="18"/>
          <w:sz w:val="26"/>
          <w:szCs w:val="26"/>
        </w:rPr>
        <w:t>3.</w:t>
      </w:r>
      <w:r>
        <w:rPr>
          <w:rStyle w:val="18"/>
          <w:rFonts w:hint="default"/>
          <w:sz w:val="26"/>
          <w:szCs w:val="26"/>
          <w:lang w:val="en-US"/>
        </w:rPr>
        <w:t>4</w:t>
      </w:r>
      <w:r>
        <w:rPr>
          <w:rStyle w:val="18"/>
          <w:sz w:val="26"/>
          <w:szCs w:val="26"/>
        </w:rPr>
        <w:t xml:space="preserve"> Conclusion: </w:t>
      </w:r>
      <w:r>
        <w:rPr>
          <w:rStyle w:val="18"/>
          <w:b w:val="0"/>
          <w:bCs w:val="0"/>
          <w:sz w:val="26"/>
          <w:szCs w:val="26"/>
        </w:rPr>
        <w:t>By concluding this chapter concerns with java programming especially in my developed system, we can say that I have final product that I was expecting to have it, the manipulation of data is going well the design is there with special appearance, but there much to go on and that need to be improved will be gained from external view apart from system developer</w:t>
      </w:r>
      <w:r>
        <w:rPr>
          <w:rStyle w:val="18"/>
          <w:sz w:val="26"/>
          <w:szCs w:val="26"/>
        </w:rPr>
        <w:t>.</w:t>
      </w:r>
      <w:r>
        <w:rPr>
          <w:rFonts w:hint="default"/>
          <w:lang w:val="en-US"/>
        </w:rPr>
        <w:t xml:space="preserve"> </w:t>
      </w: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pPr>
    </w:p>
    <w:p>
      <w:pPr>
        <w:pStyle w:val="9"/>
        <w:bidi w:val="0"/>
        <w:ind w:left="1300" w:hanging="1300" w:hangingChars="500"/>
        <w:rPr>
          <w:rFonts w:hint="default"/>
          <w:lang w:val="en-US"/>
        </w:rPr>
        <w:sectPr>
          <w:pgSz w:w="12240" w:h="15840"/>
          <w:pgMar w:top="1820" w:right="0" w:bottom="1200" w:left="0" w:header="0" w:footer="1015" w:gutter="0"/>
          <w:cols w:space="720" w:num="1"/>
        </w:sectPr>
      </w:pPr>
    </w:p>
    <w:p>
      <w:pPr>
        <w:pStyle w:val="9"/>
        <w:ind w:left="1279"/>
        <w:rPr>
          <w:sz w:val="20"/>
        </w:rPr>
      </w:pPr>
      <w:r>
        <w:rPr>
          <w:sz w:val="20"/>
        </w:rPr>
        <mc:AlternateContent>
          <mc:Choice Requires="wpg">
            <w:drawing>
              <wp:inline distT="0" distB="0" distL="0" distR="0">
                <wp:extent cx="6065520" cy="1372870"/>
                <wp:effectExtent l="0" t="0" r="0" b="8255"/>
                <wp:docPr id="439" name="Group 439"/>
                <wp:cNvGraphicFramePr/>
                <a:graphic xmlns:a="http://schemas.openxmlformats.org/drawingml/2006/main">
                  <a:graphicData uri="http://schemas.microsoft.com/office/word/2010/wordprocessingGroup">
                    <wpg:wgp>
                      <wpg:cNvGrpSpPr/>
                      <wpg:grpSpPr>
                        <a:xfrm>
                          <a:off x="0" y="0"/>
                          <a:ext cx="6065520" cy="1372870"/>
                          <a:chOff x="0" y="0"/>
                          <a:chExt cx="6065520" cy="1372870"/>
                        </a:xfrm>
                      </wpg:grpSpPr>
                      <wps:wsp>
                        <wps:cNvPr id="440" name="Graphic 440"/>
                        <wps:cNvSpPr/>
                        <wps:spPr>
                          <a:xfrm>
                            <a:off x="102107" y="42659"/>
                            <a:ext cx="760730" cy="215265"/>
                          </a:xfrm>
                          <a:custGeom>
                            <a:avLst/>
                            <a:gdLst/>
                            <a:ahLst/>
                            <a:cxnLst/>
                            <a:rect l="l" t="t" r="r" b="b"/>
                            <a:pathLst>
                              <a:path w="760730" h="215265">
                                <a:moveTo>
                                  <a:pt x="760476" y="0"/>
                                </a:moveTo>
                                <a:lnTo>
                                  <a:pt x="0" y="0"/>
                                </a:lnTo>
                                <a:lnTo>
                                  <a:pt x="0" y="214883"/>
                                </a:lnTo>
                                <a:lnTo>
                                  <a:pt x="760476" y="214883"/>
                                </a:lnTo>
                                <a:lnTo>
                                  <a:pt x="760476" y="0"/>
                                </a:lnTo>
                                <a:close/>
                              </a:path>
                            </a:pathLst>
                          </a:custGeom>
                          <a:solidFill>
                            <a:srgbClr val="E4E4E4"/>
                          </a:solidFill>
                        </wps:spPr>
                        <wps:bodyPr wrap="square" lIns="0" tIns="0" rIns="0" bIns="0" rtlCol="0">
                          <a:noAutofit/>
                        </wps:bodyPr>
                      </wps:wsp>
                      <pic:pic xmlns:pic="http://schemas.openxmlformats.org/drawingml/2006/picture">
                        <pic:nvPicPr>
                          <pic:cNvPr id="441" name="Image 441"/>
                          <pic:cNvPicPr/>
                        </pic:nvPicPr>
                        <pic:blipFill>
                          <a:blip r:embed="rId24" cstate="print"/>
                          <a:stretch>
                            <a:fillRect/>
                          </a:stretch>
                        </pic:blipFill>
                        <pic:spPr>
                          <a:xfrm>
                            <a:off x="0" y="0"/>
                            <a:ext cx="1061465" cy="351269"/>
                          </a:xfrm>
                          <a:prstGeom prst="rect">
                            <a:avLst/>
                          </a:prstGeom>
                        </pic:spPr>
                      </pic:pic>
                      <wps:wsp>
                        <wps:cNvPr id="442" name="Graphic 442"/>
                        <wps:cNvSpPr/>
                        <wps:spPr>
                          <a:xfrm>
                            <a:off x="559308" y="371843"/>
                            <a:ext cx="4704715" cy="216535"/>
                          </a:xfrm>
                          <a:custGeom>
                            <a:avLst/>
                            <a:gdLst/>
                            <a:ahLst/>
                            <a:cxnLst/>
                            <a:rect l="l" t="t" r="r" b="b"/>
                            <a:pathLst>
                              <a:path w="4704715" h="216535">
                                <a:moveTo>
                                  <a:pt x="4704588" y="0"/>
                                </a:moveTo>
                                <a:lnTo>
                                  <a:pt x="0" y="0"/>
                                </a:lnTo>
                                <a:lnTo>
                                  <a:pt x="0" y="216407"/>
                                </a:lnTo>
                                <a:lnTo>
                                  <a:pt x="4704588" y="216407"/>
                                </a:lnTo>
                                <a:lnTo>
                                  <a:pt x="4704588" y="0"/>
                                </a:lnTo>
                                <a:close/>
                              </a:path>
                            </a:pathLst>
                          </a:custGeom>
                          <a:solidFill>
                            <a:srgbClr val="E4E4E4"/>
                          </a:solidFill>
                        </wps:spPr>
                        <wps:bodyPr wrap="square" lIns="0" tIns="0" rIns="0" bIns="0" rtlCol="0">
                          <a:noAutofit/>
                        </wps:bodyPr>
                      </wps:wsp>
                      <pic:pic xmlns:pic="http://schemas.openxmlformats.org/drawingml/2006/picture">
                        <pic:nvPicPr>
                          <pic:cNvPr id="443" name="Image 443"/>
                          <pic:cNvPicPr/>
                        </pic:nvPicPr>
                        <pic:blipFill>
                          <a:blip r:embed="rId25" cstate="print"/>
                          <a:stretch>
                            <a:fillRect/>
                          </a:stretch>
                        </pic:blipFill>
                        <pic:spPr>
                          <a:xfrm>
                            <a:off x="227075" y="329158"/>
                            <a:ext cx="336042" cy="352818"/>
                          </a:xfrm>
                          <a:prstGeom prst="rect">
                            <a:avLst/>
                          </a:prstGeom>
                        </pic:spPr>
                      </pic:pic>
                      <pic:pic xmlns:pic="http://schemas.openxmlformats.org/drawingml/2006/picture">
                        <pic:nvPicPr>
                          <pic:cNvPr id="444" name="Image 444"/>
                          <pic:cNvPicPr/>
                        </pic:nvPicPr>
                        <pic:blipFill>
                          <a:blip r:embed="rId26" cstate="print"/>
                          <a:stretch>
                            <a:fillRect/>
                          </a:stretch>
                        </pic:blipFill>
                        <pic:spPr>
                          <a:xfrm>
                            <a:off x="455676" y="329158"/>
                            <a:ext cx="4991861" cy="352818"/>
                          </a:xfrm>
                          <a:prstGeom prst="rect">
                            <a:avLst/>
                          </a:prstGeom>
                        </pic:spPr>
                      </pic:pic>
                      <wps:wsp>
                        <wps:cNvPr id="445" name="Graphic 445"/>
                        <wps:cNvSpPr/>
                        <wps:spPr>
                          <a:xfrm>
                            <a:off x="312724" y="606793"/>
                            <a:ext cx="5752465" cy="230504"/>
                          </a:xfrm>
                          <a:custGeom>
                            <a:avLst/>
                            <a:gdLst/>
                            <a:ahLst/>
                            <a:cxnLst/>
                            <a:rect l="l" t="t" r="r" b="b"/>
                            <a:pathLst>
                              <a:path w="5752465" h="230504">
                                <a:moveTo>
                                  <a:pt x="5752465" y="0"/>
                                </a:moveTo>
                                <a:lnTo>
                                  <a:pt x="0" y="0"/>
                                </a:lnTo>
                                <a:lnTo>
                                  <a:pt x="0" y="230124"/>
                                </a:lnTo>
                                <a:lnTo>
                                  <a:pt x="5752465" y="230124"/>
                                </a:lnTo>
                                <a:lnTo>
                                  <a:pt x="5752465" y="0"/>
                                </a:lnTo>
                                <a:close/>
                              </a:path>
                            </a:pathLst>
                          </a:custGeom>
                          <a:solidFill>
                            <a:srgbClr val="FFFFFF"/>
                          </a:solidFill>
                        </wps:spPr>
                        <wps:bodyPr wrap="square" lIns="0" tIns="0" rIns="0" bIns="0" rtlCol="0">
                          <a:noAutofit/>
                        </wps:bodyPr>
                      </wps:wsp>
                      <wps:wsp>
                        <wps:cNvPr id="446" name="Graphic 446"/>
                        <wps:cNvSpPr/>
                        <wps:spPr>
                          <a:xfrm>
                            <a:off x="559308" y="601967"/>
                            <a:ext cx="2255520" cy="216535"/>
                          </a:xfrm>
                          <a:custGeom>
                            <a:avLst/>
                            <a:gdLst/>
                            <a:ahLst/>
                            <a:cxnLst/>
                            <a:rect l="l" t="t" r="r" b="b"/>
                            <a:pathLst>
                              <a:path w="2255520" h="216535">
                                <a:moveTo>
                                  <a:pt x="2255520" y="0"/>
                                </a:moveTo>
                                <a:lnTo>
                                  <a:pt x="0" y="0"/>
                                </a:lnTo>
                                <a:lnTo>
                                  <a:pt x="0" y="216407"/>
                                </a:lnTo>
                                <a:lnTo>
                                  <a:pt x="2255520" y="216407"/>
                                </a:lnTo>
                                <a:lnTo>
                                  <a:pt x="2255520" y="0"/>
                                </a:lnTo>
                                <a:close/>
                              </a:path>
                            </a:pathLst>
                          </a:custGeom>
                          <a:solidFill>
                            <a:srgbClr val="E4E4E4"/>
                          </a:solidFill>
                        </wps:spPr>
                        <wps:bodyPr wrap="square" lIns="0" tIns="0" rIns="0" bIns="0" rtlCol="0">
                          <a:noAutofit/>
                        </wps:bodyPr>
                      </wps:wsp>
                      <pic:pic xmlns:pic="http://schemas.openxmlformats.org/drawingml/2006/picture">
                        <pic:nvPicPr>
                          <pic:cNvPr id="447" name="Image 447"/>
                          <pic:cNvPicPr/>
                        </pic:nvPicPr>
                        <pic:blipFill>
                          <a:blip r:embed="rId27" cstate="print"/>
                          <a:stretch>
                            <a:fillRect/>
                          </a:stretch>
                        </pic:blipFill>
                        <pic:spPr>
                          <a:xfrm>
                            <a:off x="227075" y="559282"/>
                            <a:ext cx="336042" cy="352818"/>
                          </a:xfrm>
                          <a:prstGeom prst="rect">
                            <a:avLst/>
                          </a:prstGeom>
                        </pic:spPr>
                      </pic:pic>
                      <pic:pic xmlns:pic="http://schemas.openxmlformats.org/drawingml/2006/picture">
                        <pic:nvPicPr>
                          <pic:cNvPr id="448" name="Image 448"/>
                          <pic:cNvPicPr/>
                        </pic:nvPicPr>
                        <pic:blipFill>
                          <a:blip r:embed="rId28" cstate="print"/>
                          <a:stretch>
                            <a:fillRect/>
                          </a:stretch>
                        </pic:blipFill>
                        <pic:spPr>
                          <a:xfrm>
                            <a:off x="455676" y="559282"/>
                            <a:ext cx="2468118" cy="352818"/>
                          </a:xfrm>
                          <a:prstGeom prst="rect">
                            <a:avLst/>
                          </a:prstGeom>
                        </pic:spPr>
                      </pic:pic>
                      <pic:pic xmlns:pic="http://schemas.openxmlformats.org/drawingml/2006/picture">
                        <pic:nvPicPr>
                          <pic:cNvPr id="449" name="Image 449"/>
                          <pic:cNvPicPr/>
                        </pic:nvPicPr>
                        <pic:blipFill>
                          <a:blip r:embed="rId29" cstate="print"/>
                          <a:stretch>
                            <a:fillRect/>
                          </a:stretch>
                        </pic:blipFill>
                        <pic:spPr>
                          <a:xfrm>
                            <a:off x="550163" y="772687"/>
                            <a:ext cx="2280666" cy="32861"/>
                          </a:xfrm>
                          <a:prstGeom prst="rect">
                            <a:avLst/>
                          </a:prstGeom>
                        </pic:spPr>
                      </pic:pic>
                      <wps:wsp>
                        <wps:cNvPr id="450" name="Graphic 450"/>
                        <wps:cNvSpPr/>
                        <wps:spPr>
                          <a:xfrm>
                            <a:off x="312724" y="836917"/>
                            <a:ext cx="5752465" cy="230504"/>
                          </a:xfrm>
                          <a:custGeom>
                            <a:avLst/>
                            <a:gdLst/>
                            <a:ahLst/>
                            <a:cxnLst/>
                            <a:rect l="l" t="t" r="r" b="b"/>
                            <a:pathLst>
                              <a:path w="5752465" h="230504">
                                <a:moveTo>
                                  <a:pt x="5752465" y="0"/>
                                </a:moveTo>
                                <a:lnTo>
                                  <a:pt x="0" y="0"/>
                                </a:lnTo>
                                <a:lnTo>
                                  <a:pt x="0" y="230124"/>
                                </a:lnTo>
                                <a:lnTo>
                                  <a:pt x="5752465" y="230124"/>
                                </a:lnTo>
                                <a:lnTo>
                                  <a:pt x="5752465" y="0"/>
                                </a:lnTo>
                                <a:close/>
                              </a:path>
                            </a:pathLst>
                          </a:custGeom>
                          <a:solidFill>
                            <a:srgbClr val="FFFFFF"/>
                          </a:solidFill>
                        </wps:spPr>
                        <wps:bodyPr wrap="square" lIns="0" tIns="0" rIns="0" bIns="0" rtlCol="0">
                          <a:noAutofit/>
                        </wps:bodyPr>
                      </wps:wsp>
                      <wps:wsp>
                        <wps:cNvPr id="451" name="Graphic 451"/>
                        <wps:cNvSpPr/>
                        <wps:spPr>
                          <a:xfrm>
                            <a:off x="559308" y="832091"/>
                            <a:ext cx="1716405" cy="216535"/>
                          </a:xfrm>
                          <a:custGeom>
                            <a:avLst/>
                            <a:gdLst/>
                            <a:ahLst/>
                            <a:cxnLst/>
                            <a:rect l="l" t="t" r="r" b="b"/>
                            <a:pathLst>
                              <a:path w="1716405" h="216535">
                                <a:moveTo>
                                  <a:pt x="1716024" y="0"/>
                                </a:moveTo>
                                <a:lnTo>
                                  <a:pt x="0" y="0"/>
                                </a:lnTo>
                                <a:lnTo>
                                  <a:pt x="0" y="216407"/>
                                </a:lnTo>
                                <a:lnTo>
                                  <a:pt x="1716024" y="216407"/>
                                </a:lnTo>
                                <a:lnTo>
                                  <a:pt x="1716024" y="0"/>
                                </a:lnTo>
                                <a:close/>
                              </a:path>
                            </a:pathLst>
                          </a:custGeom>
                          <a:solidFill>
                            <a:srgbClr val="E4E4E4"/>
                          </a:solidFill>
                        </wps:spPr>
                        <wps:bodyPr wrap="square" lIns="0" tIns="0" rIns="0" bIns="0" rtlCol="0">
                          <a:noAutofit/>
                        </wps:bodyPr>
                      </wps:wsp>
                      <pic:pic xmlns:pic="http://schemas.openxmlformats.org/drawingml/2006/picture">
                        <pic:nvPicPr>
                          <pic:cNvPr id="452" name="Image 452"/>
                          <pic:cNvPicPr/>
                        </pic:nvPicPr>
                        <pic:blipFill>
                          <a:blip r:embed="rId30" cstate="print"/>
                          <a:stretch>
                            <a:fillRect/>
                          </a:stretch>
                        </pic:blipFill>
                        <pic:spPr>
                          <a:xfrm>
                            <a:off x="227075" y="789406"/>
                            <a:ext cx="336042" cy="352818"/>
                          </a:xfrm>
                          <a:prstGeom prst="rect">
                            <a:avLst/>
                          </a:prstGeom>
                        </pic:spPr>
                      </pic:pic>
                      <pic:pic xmlns:pic="http://schemas.openxmlformats.org/drawingml/2006/picture">
                        <pic:nvPicPr>
                          <pic:cNvPr id="453" name="Image 453"/>
                          <pic:cNvPicPr/>
                        </pic:nvPicPr>
                        <pic:blipFill>
                          <a:blip r:embed="rId31" cstate="print"/>
                          <a:stretch>
                            <a:fillRect/>
                          </a:stretch>
                        </pic:blipFill>
                        <pic:spPr>
                          <a:xfrm>
                            <a:off x="455676" y="789406"/>
                            <a:ext cx="1928622" cy="352818"/>
                          </a:xfrm>
                          <a:prstGeom prst="rect">
                            <a:avLst/>
                          </a:prstGeom>
                        </pic:spPr>
                      </pic:pic>
                      <pic:pic xmlns:pic="http://schemas.openxmlformats.org/drawingml/2006/picture">
                        <pic:nvPicPr>
                          <pic:cNvPr id="454" name="Image 454"/>
                          <pic:cNvPicPr/>
                        </pic:nvPicPr>
                        <pic:blipFill>
                          <a:blip r:embed="rId32" cstate="print"/>
                          <a:stretch>
                            <a:fillRect/>
                          </a:stretch>
                        </pic:blipFill>
                        <pic:spPr>
                          <a:xfrm>
                            <a:off x="550163" y="1002811"/>
                            <a:ext cx="1741170" cy="32861"/>
                          </a:xfrm>
                          <a:prstGeom prst="rect">
                            <a:avLst/>
                          </a:prstGeom>
                        </pic:spPr>
                      </pic:pic>
                      <wps:wsp>
                        <wps:cNvPr id="455" name="Graphic 455"/>
                        <wps:cNvSpPr/>
                        <wps:spPr>
                          <a:xfrm>
                            <a:off x="312724" y="1067041"/>
                            <a:ext cx="5752465" cy="228600"/>
                          </a:xfrm>
                          <a:custGeom>
                            <a:avLst/>
                            <a:gdLst/>
                            <a:ahLst/>
                            <a:cxnLst/>
                            <a:rect l="l" t="t" r="r" b="b"/>
                            <a:pathLst>
                              <a:path w="5752465" h="228600">
                                <a:moveTo>
                                  <a:pt x="5752465" y="0"/>
                                </a:moveTo>
                                <a:lnTo>
                                  <a:pt x="0" y="0"/>
                                </a:lnTo>
                                <a:lnTo>
                                  <a:pt x="0" y="228600"/>
                                </a:lnTo>
                                <a:lnTo>
                                  <a:pt x="5752465" y="228600"/>
                                </a:lnTo>
                                <a:lnTo>
                                  <a:pt x="5752465" y="0"/>
                                </a:lnTo>
                                <a:close/>
                              </a:path>
                            </a:pathLst>
                          </a:custGeom>
                          <a:solidFill>
                            <a:srgbClr val="FFFFFF"/>
                          </a:solidFill>
                        </wps:spPr>
                        <wps:bodyPr wrap="square" lIns="0" tIns="0" rIns="0" bIns="0" rtlCol="0">
                          <a:noAutofit/>
                        </wps:bodyPr>
                      </wps:wsp>
                      <wps:wsp>
                        <wps:cNvPr id="456" name="Graphic 456"/>
                        <wps:cNvSpPr/>
                        <wps:spPr>
                          <a:xfrm>
                            <a:off x="559308" y="1062215"/>
                            <a:ext cx="2193290" cy="216535"/>
                          </a:xfrm>
                          <a:custGeom>
                            <a:avLst/>
                            <a:gdLst/>
                            <a:ahLst/>
                            <a:cxnLst/>
                            <a:rect l="l" t="t" r="r" b="b"/>
                            <a:pathLst>
                              <a:path w="2193290" h="216535">
                                <a:moveTo>
                                  <a:pt x="2193036" y="0"/>
                                </a:moveTo>
                                <a:lnTo>
                                  <a:pt x="0" y="0"/>
                                </a:lnTo>
                                <a:lnTo>
                                  <a:pt x="0" y="216407"/>
                                </a:lnTo>
                                <a:lnTo>
                                  <a:pt x="2193036" y="216407"/>
                                </a:lnTo>
                                <a:lnTo>
                                  <a:pt x="2193036" y="0"/>
                                </a:lnTo>
                                <a:close/>
                              </a:path>
                            </a:pathLst>
                          </a:custGeom>
                          <a:solidFill>
                            <a:srgbClr val="E4E4E4"/>
                          </a:solidFill>
                        </wps:spPr>
                        <wps:bodyPr wrap="square" lIns="0" tIns="0" rIns="0" bIns="0" rtlCol="0">
                          <a:noAutofit/>
                        </wps:bodyPr>
                      </wps:wsp>
                      <pic:pic xmlns:pic="http://schemas.openxmlformats.org/drawingml/2006/picture">
                        <pic:nvPicPr>
                          <pic:cNvPr id="457" name="Image 457"/>
                          <pic:cNvPicPr/>
                        </pic:nvPicPr>
                        <pic:blipFill>
                          <a:blip r:embed="rId33" cstate="print"/>
                          <a:stretch>
                            <a:fillRect/>
                          </a:stretch>
                        </pic:blipFill>
                        <pic:spPr>
                          <a:xfrm>
                            <a:off x="227075" y="1019530"/>
                            <a:ext cx="336042" cy="352818"/>
                          </a:xfrm>
                          <a:prstGeom prst="rect">
                            <a:avLst/>
                          </a:prstGeom>
                        </pic:spPr>
                      </pic:pic>
                      <pic:pic xmlns:pic="http://schemas.openxmlformats.org/drawingml/2006/picture">
                        <pic:nvPicPr>
                          <pic:cNvPr id="458" name="Image 458"/>
                          <pic:cNvPicPr/>
                        </pic:nvPicPr>
                        <pic:blipFill>
                          <a:blip r:embed="rId34" cstate="print"/>
                          <a:stretch>
                            <a:fillRect/>
                          </a:stretch>
                        </pic:blipFill>
                        <pic:spPr>
                          <a:xfrm>
                            <a:off x="455676" y="1019530"/>
                            <a:ext cx="2405634" cy="352818"/>
                          </a:xfrm>
                          <a:prstGeom prst="rect">
                            <a:avLst/>
                          </a:prstGeom>
                        </pic:spPr>
                      </pic:pic>
                      <pic:pic xmlns:pic="http://schemas.openxmlformats.org/drawingml/2006/picture">
                        <pic:nvPicPr>
                          <pic:cNvPr id="459" name="Image 459"/>
                          <pic:cNvPicPr/>
                        </pic:nvPicPr>
                        <pic:blipFill>
                          <a:blip r:embed="rId35" cstate="print"/>
                          <a:stretch>
                            <a:fillRect/>
                          </a:stretch>
                        </pic:blipFill>
                        <pic:spPr>
                          <a:xfrm>
                            <a:off x="550163" y="1232935"/>
                            <a:ext cx="2218182" cy="32861"/>
                          </a:xfrm>
                          <a:prstGeom prst="rect">
                            <a:avLst/>
                          </a:prstGeom>
                        </pic:spPr>
                      </pic:pic>
                      <wps:wsp>
                        <wps:cNvPr id="460" name="Textbox 460"/>
                        <wps:cNvSpPr txBox="1"/>
                        <wps:spPr>
                          <a:xfrm>
                            <a:off x="0" y="0"/>
                            <a:ext cx="6065520" cy="1372870"/>
                          </a:xfrm>
                          <a:prstGeom prst="rect">
                            <a:avLst/>
                          </a:prstGeom>
                        </wps:spPr>
                        <wps:txbx>
                          <w:txbxContent>
                            <w:p>
                              <w:pPr>
                                <w:spacing w:before="84"/>
                                <w:ind w:left="161" w:right="0" w:firstLine="0"/>
                                <w:jc w:val="left"/>
                                <w:rPr>
                                  <w:b/>
                                  <w:sz w:val="26"/>
                                </w:rPr>
                              </w:pPr>
                              <w:r>
                                <w:rPr>
                                  <w:b/>
                                  <w:spacing w:val="-2"/>
                                  <w:sz w:val="26"/>
                                </w:rPr>
                                <w:t>Reference:</w:t>
                              </w:r>
                            </w:p>
                            <w:p>
                              <w:pPr>
                                <w:numPr>
                                  <w:ilvl w:val="0"/>
                                  <w:numId w:val="21"/>
                                </w:numPr>
                                <w:tabs>
                                  <w:tab w:val="left" w:pos="880"/>
                                </w:tabs>
                                <w:spacing w:before="214"/>
                                <w:ind w:left="880" w:right="0" w:hanging="359"/>
                                <w:jc w:val="left"/>
                                <w:rPr>
                                  <w:sz w:val="26"/>
                                </w:rPr>
                              </w:pPr>
                              <w:r>
                                <w:rPr>
                                  <w:sz w:val="26"/>
                                </w:rPr>
                                <w:t>Java</w:t>
                              </w:r>
                              <w:r>
                                <w:rPr>
                                  <w:spacing w:val="-11"/>
                                  <w:sz w:val="26"/>
                                </w:rPr>
                                <w:t xml:space="preserve"> </w:t>
                              </w:r>
                              <w:r>
                                <w:rPr>
                                  <w:sz w:val="26"/>
                                </w:rPr>
                                <w:t>Performance:</w:t>
                              </w:r>
                              <w:r>
                                <w:rPr>
                                  <w:spacing w:val="-11"/>
                                  <w:sz w:val="26"/>
                                </w:rPr>
                                <w:t xml:space="preserve"> </w:t>
                              </w:r>
                              <w:r>
                                <w:rPr>
                                  <w:sz w:val="26"/>
                                </w:rPr>
                                <w:t>The</w:t>
                              </w:r>
                              <w:r>
                                <w:rPr>
                                  <w:spacing w:val="-8"/>
                                  <w:sz w:val="26"/>
                                </w:rPr>
                                <w:t xml:space="preserve"> </w:t>
                              </w:r>
                              <w:r>
                                <w:rPr>
                                  <w:sz w:val="26"/>
                                </w:rPr>
                                <w:t>Definite</w:t>
                              </w:r>
                              <w:r>
                                <w:rPr>
                                  <w:spacing w:val="-10"/>
                                  <w:sz w:val="26"/>
                                </w:rPr>
                                <w:t xml:space="preserve"> </w:t>
                              </w:r>
                              <w:r>
                                <w:rPr>
                                  <w:sz w:val="26"/>
                                </w:rPr>
                                <w:t>Guide</w:t>
                              </w:r>
                              <w:r>
                                <w:rPr>
                                  <w:spacing w:val="-11"/>
                                  <w:sz w:val="26"/>
                                </w:rPr>
                                <w:t xml:space="preserve"> </w:t>
                              </w:r>
                              <w:r>
                                <w:rPr>
                                  <w:sz w:val="26"/>
                                </w:rPr>
                                <w:t>First</w:t>
                              </w:r>
                              <w:r>
                                <w:rPr>
                                  <w:spacing w:val="-10"/>
                                  <w:sz w:val="26"/>
                                </w:rPr>
                                <w:t xml:space="preserve"> </w:t>
                              </w:r>
                              <w:r>
                                <w:rPr>
                                  <w:sz w:val="26"/>
                                </w:rPr>
                                <w:t>Edition</w:t>
                              </w:r>
                              <w:r>
                                <w:rPr>
                                  <w:spacing w:val="-11"/>
                                  <w:sz w:val="26"/>
                                </w:rPr>
                                <w:t xml:space="preserve"> </w:t>
                              </w:r>
                              <w:r>
                                <w:rPr>
                                  <w:sz w:val="26"/>
                                </w:rPr>
                                <w:t>(Scott</w:t>
                              </w:r>
                              <w:r>
                                <w:rPr>
                                  <w:spacing w:val="-10"/>
                                  <w:sz w:val="26"/>
                                </w:rPr>
                                <w:t xml:space="preserve"> </w:t>
                              </w:r>
                              <w:r>
                                <w:rPr>
                                  <w:sz w:val="26"/>
                                </w:rPr>
                                <w:t>Oaks,</w:t>
                              </w:r>
                              <w:r>
                                <w:rPr>
                                  <w:spacing w:val="-11"/>
                                  <w:sz w:val="26"/>
                                </w:rPr>
                                <w:t xml:space="preserve"> </w:t>
                              </w:r>
                              <w:r>
                                <w:rPr>
                                  <w:spacing w:val="-2"/>
                                  <w:sz w:val="26"/>
                                </w:rPr>
                                <w:t>2017)</w:t>
                              </w:r>
                            </w:p>
                            <w:p>
                              <w:pPr>
                                <w:numPr>
                                  <w:ilvl w:val="0"/>
                                  <w:numId w:val="21"/>
                                </w:numPr>
                                <w:tabs>
                                  <w:tab w:val="left" w:pos="880"/>
                                </w:tabs>
                                <w:spacing w:before="64"/>
                                <w:ind w:left="880" w:right="0" w:hanging="359"/>
                                <w:jc w:val="left"/>
                                <w:rPr>
                                  <w:sz w:val="26"/>
                                </w:rPr>
                              </w:pPr>
                              <w:r>
                                <w:fldChar w:fldCharType="begin"/>
                              </w:r>
                              <w:r>
                                <w:instrText xml:space="preserve"> HYPERLINK "http://www.eclipse.org/" \h </w:instrText>
                              </w:r>
                              <w:r>
                                <w:fldChar w:fldCharType="separate"/>
                              </w:r>
                              <w:r>
                                <w:rPr>
                                  <w:color w:val="0000FF"/>
                                  <w:spacing w:val="-2"/>
                                  <w:sz w:val="26"/>
                                  <w:u w:val="single" w:color="0000FF"/>
                                </w:rPr>
                                <w:t>www.eclipse.org&gt;w</w:t>
                              </w:r>
                              <w:r>
                                <w:rPr>
                                  <w:color w:val="0000FF"/>
                                  <w:spacing w:val="-2"/>
                                  <w:sz w:val="26"/>
                                  <w:u w:val="single" w:color="0000FF"/>
                                </w:rPr>
                                <w:fldChar w:fldCharType="end"/>
                              </w:r>
                              <w:r>
                                <w:rPr>
                                  <w:color w:val="0000FF"/>
                                  <w:spacing w:val="-2"/>
                                  <w:sz w:val="26"/>
                                  <w:u w:val="single" w:color="0000FF"/>
                                </w:rPr>
                                <w:t>indowbuilider</w:t>
                              </w:r>
                            </w:p>
                            <w:p>
                              <w:pPr>
                                <w:numPr>
                                  <w:ilvl w:val="0"/>
                                  <w:numId w:val="21"/>
                                </w:numPr>
                                <w:tabs>
                                  <w:tab w:val="left" w:pos="880"/>
                                </w:tabs>
                                <w:spacing w:before="63"/>
                                <w:ind w:left="880" w:right="0" w:hanging="359"/>
                                <w:jc w:val="left"/>
                                <w:rPr>
                                  <w:sz w:val="26"/>
                                </w:rPr>
                              </w:pPr>
                              <w:r>
                                <w:fldChar w:fldCharType="begin"/>
                              </w:r>
                              <w:r>
                                <w:instrText xml:space="preserve"> HYPERLINK "http://www.vogella.com/" \h </w:instrText>
                              </w:r>
                              <w:r>
                                <w:fldChar w:fldCharType="separate"/>
                              </w:r>
                              <w:r>
                                <w:rPr>
                                  <w:color w:val="0000FF"/>
                                  <w:spacing w:val="-2"/>
                                  <w:sz w:val="26"/>
                                  <w:u w:val="single" w:color="0000FF"/>
                                </w:rPr>
                                <w:t>www.vogella.com</w:t>
                              </w:r>
                              <w:r>
                                <w:rPr>
                                  <w:color w:val="0000FF"/>
                                  <w:spacing w:val="-2"/>
                                  <w:sz w:val="26"/>
                                  <w:u w:val="single" w:color="0000FF"/>
                                </w:rPr>
                                <w:fldChar w:fldCharType="end"/>
                              </w:r>
                              <w:r>
                                <w:rPr>
                                  <w:color w:val="0000FF"/>
                                  <w:spacing w:val="-2"/>
                                  <w:sz w:val="26"/>
                                  <w:u w:val="single" w:color="0000FF"/>
                                </w:rPr>
                                <w:t>&gt;article</w:t>
                              </w:r>
                            </w:p>
                            <w:p>
                              <w:pPr>
                                <w:numPr>
                                  <w:ilvl w:val="0"/>
                                  <w:numId w:val="21"/>
                                </w:numPr>
                                <w:tabs>
                                  <w:tab w:val="left" w:pos="880"/>
                                </w:tabs>
                                <w:spacing w:before="64"/>
                                <w:ind w:left="880" w:right="0" w:hanging="359"/>
                                <w:jc w:val="left"/>
                                <w:rPr>
                                  <w:sz w:val="26"/>
                                </w:rPr>
                              </w:pPr>
                              <w:r>
                                <w:fldChar w:fldCharType="begin"/>
                              </w:r>
                              <w:r>
                                <w:instrText xml:space="preserve"> HYPERLINK "http://www.formdev.com/" \h </w:instrText>
                              </w:r>
                              <w:r>
                                <w:fldChar w:fldCharType="separate"/>
                              </w:r>
                              <w:r>
                                <w:rPr>
                                  <w:color w:val="0000FF"/>
                                  <w:spacing w:val="-2"/>
                                  <w:sz w:val="26"/>
                                  <w:u w:val="single" w:color="0000FF"/>
                                </w:rPr>
                                <w:t>www.formdev.com&gt;id</w:t>
                              </w:r>
                              <w:r>
                                <w:rPr>
                                  <w:color w:val="0000FF"/>
                                  <w:spacing w:val="-2"/>
                                  <w:sz w:val="26"/>
                                  <w:u w:val="single" w:color="0000FF"/>
                                </w:rPr>
                                <w:fldChar w:fldCharType="end"/>
                              </w:r>
                              <w:r>
                                <w:rPr>
                                  <w:color w:val="0000FF"/>
                                  <w:spacing w:val="-2"/>
                                  <w:sz w:val="26"/>
                                  <w:u w:val="single" w:color="0000FF"/>
                                </w:rPr>
                                <w:t>es&gt;eclipse</w:t>
                              </w:r>
                            </w:p>
                          </w:txbxContent>
                        </wps:txbx>
                        <wps:bodyPr wrap="square" lIns="0" tIns="0" rIns="0" bIns="0" rtlCol="0">
                          <a:noAutofit/>
                        </wps:bodyPr>
                      </wps:wsp>
                    </wpg:wgp>
                  </a:graphicData>
                </a:graphic>
              </wp:inline>
            </w:drawing>
          </mc:Choice>
          <mc:Fallback>
            <w:pict>
              <v:group id="_x0000_s1026" o:spid="_x0000_s1026" o:spt="203" style="height:108.1pt;width:477.6pt;" coordsize="6065520,1372870" o:gfxdata="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">
                <o:lock v:ext="edit" aspectratio="f"/>
                <v:shape id="Graphic 440" o:spid="_x0000_s1026" o:spt="100" style="position:absolute;left:102107;top:42659;height:215265;width:760730;" fillcolor="#E4E4E4" filled="t" stroked="f" coordsize="760730,215265" o:gfxdata="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oLtbsAAADc&#10;AAAADwAAAAAAAAABACAAAAAiAAAAZHJzL2Rvd25yZXYueG1sUEsBAhQAFAAAAAgAh07iQDMvBZ47&#10;AAAAOQAAABAAAAAAAAAAAQAgAAAACgEAAGRycy9zaGFwZXhtbC54bWxQSwUGAAAAAAYABgBbAQAA&#10;tAMAAAAA&#10;" path="m760476,0l0,0,0,214883,760476,214883,760476,0xe">
                  <v:fill on="t" focussize="0,0"/>
                  <v:stroke on="f"/>
                  <v:imagedata o:title=""/>
                  <o:lock v:ext="edit" aspectratio="f"/>
                  <v:textbox inset="0mm,0mm,0mm,0mm"/>
                </v:shape>
                <v:shape id="Image 441" o:spid="_x0000_s1026" o:spt="75" type="#_x0000_t75" style="position:absolute;left:0;top:0;height:351269;width:1061465;" filled="f" o:preferrelative="t" stroked="f" coordsize="21600,21600" o:gfxdata="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EDvMS5AAAA3AAA&#10;AA8AAAAAAAAAAQAgAAAAIgAAAGRycy9kb3ducmV2LnhtbFBLAQIUABQAAAAIAIdO4kAzLwWeOwAA&#10;ADkAAAAQAAAAAAAAAAEAIAAAAAgBAABkcnMvc2hhcGV4bWwueG1sUEsFBgAAAAAGAAYAWwEAALID&#10;AAAAAA==&#10;">
                  <v:fill on="f" focussize="0,0"/>
                  <v:stroke on="f"/>
                  <v:imagedata r:id="rId24" o:title=""/>
                  <o:lock v:ext="edit" aspectratio="f"/>
                </v:shape>
                <v:shape id="Graphic 442" o:spid="_x0000_s1026" o:spt="100" style="position:absolute;left:559308;top:371843;height:216535;width:4704715;" fillcolor="#E4E4E4" filled="t" stroked="f" coordsize="4704715,216535" o:gfxdata="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hK3&#10;E8EAAADcAAAADwAAAAAAAAABACAAAAAiAAAAZHJzL2Rvd25yZXYueG1sUEsBAhQAFAAAAAgAh07i&#10;QDMvBZ47AAAAOQAAABAAAAAAAAAAAQAgAAAAEAEAAGRycy9zaGFwZXhtbC54bWxQSwUGAAAAAAYA&#10;BgBbAQAAugMAAAAA&#10;" path="m4704588,0l0,0,0,216407,4704588,216407,4704588,0xe">
                  <v:fill on="t" focussize="0,0"/>
                  <v:stroke on="f"/>
                  <v:imagedata o:title=""/>
                  <o:lock v:ext="edit" aspectratio="f"/>
                  <v:textbox inset="0mm,0mm,0mm,0mm"/>
                </v:shape>
                <v:shape id="Image 443" o:spid="_x0000_s1026" o:spt="75" type="#_x0000_t75" style="position:absolute;left:227075;top:329158;height:352818;width:336042;" filled="f" o:preferrelative="t" stroked="f" coordsize="21600,21600" o:gfxdata="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FhxavQAA&#10;ANwAAAAPAAAAAAAAAAEAIAAAACIAAABkcnMvZG93bnJldi54bWxQSwECFAAUAAAACACHTuJAMy8F&#10;njsAAAA5AAAAEAAAAAAAAAABACAAAAAMAQAAZHJzL3NoYXBleG1sLnhtbFBLBQYAAAAABgAGAFsB&#10;AAC2AwAAAAA=&#10;">
                  <v:fill on="f" focussize="0,0"/>
                  <v:stroke on="f"/>
                  <v:imagedata r:id="rId25" o:title=""/>
                  <o:lock v:ext="edit" aspectratio="f"/>
                </v:shape>
                <v:shape id="Image 444" o:spid="_x0000_s1026" o:spt="75" type="#_x0000_t75" style="position:absolute;left:455676;top:329158;height:352818;width:4991861;" filled="f" o:preferrelative="t" stroked="f" coordsize="21600,21600" o:gfxdata="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witx&#10;wAAAANwAAAAPAAAAAAAAAAEAIAAAACIAAABkcnMvZG93bnJldi54bWxQSwECFAAUAAAACACHTuJA&#10;My8FnjsAAAA5AAAAEAAAAAAAAAABACAAAAAPAQAAZHJzL3NoYXBleG1sLnhtbFBLBQYAAAAABgAG&#10;AFsBAAC5AwAAAAA=&#10;">
                  <v:fill on="f" focussize="0,0"/>
                  <v:stroke on="f"/>
                  <v:imagedata r:id="rId26" o:title=""/>
                  <o:lock v:ext="edit" aspectratio="f"/>
                </v:shape>
                <v:shape id="Graphic 445" o:spid="_x0000_s1026" o:spt="100" style="position:absolute;left:312724;top:606793;height:230504;width:5752465;" fillcolor="#FFFFFF" filled="t" stroked="f" coordsize="5752465,230504" o:gfxdata="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1vwi&#10;wAAAANwAAAAPAAAAAAAAAAEAIAAAACIAAABkcnMvZG93bnJldi54bWxQSwECFAAUAAAACACHTuJA&#10;My8FnjsAAAA5AAAAEAAAAAAAAAABACAAAAAPAQAAZHJzL3NoYXBleG1sLnhtbFBLBQYAAAAABgAG&#10;AFsBAAC5AwAAAAA=&#10;" path="m5752465,0l0,0,0,230124,5752465,230124,5752465,0xe">
                  <v:fill on="t" focussize="0,0"/>
                  <v:stroke on="f"/>
                  <v:imagedata o:title=""/>
                  <o:lock v:ext="edit" aspectratio="f"/>
                  <v:textbox inset="0mm,0mm,0mm,0mm"/>
                </v:shape>
                <v:shape id="Graphic 446" o:spid="_x0000_s1026" o:spt="100" style="position:absolute;left:559308;top:601967;height:216535;width:2255520;" fillcolor="#E4E4E4" filled="t" stroked="f" coordsize="2255520,216535" o:gfxdata="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Xv9G/&#10;AAAA3AAAAA8AAAAAAAAAAQAgAAAAIgAAAGRycy9kb3ducmV2LnhtbFBLAQIUABQAAAAIAIdO4kAz&#10;LwWeOwAAADkAAAAQAAAAAAAAAAEAIAAAAA4BAABkcnMvc2hhcGV4bWwueG1sUEsFBgAAAAAGAAYA&#10;WwEAALgDAAAAAA==&#10;" path="m2255520,0l0,0,0,216407,2255520,216407,2255520,0xe">
                  <v:fill on="t" focussize="0,0"/>
                  <v:stroke on="f"/>
                  <v:imagedata o:title=""/>
                  <o:lock v:ext="edit" aspectratio="f"/>
                  <v:textbox inset="0mm,0mm,0mm,0mm"/>
                </v:shape>
                <v:shape id="Image 447" o:spid="_x0000_s1026" o:spt="75" type="#_x0000_t75" style="position:absolute;left:227075;top:559282;height:352818;width:336042;" filled="f" o:preferrelative="t" stroked="f" coordsize="21600,21600" o:gfxdata="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7NV74A&#10;AADcAAAADwAAAAAAAAABACAAAAAiAAAAZHJzL2Rvd25yZXYueG1sUEsBAhQAFAAAAAgAh07iQDMv&#10;BZ47AAAAOQAAABAAAAAAAAAAAQAgAAAADQEAAGRycy9zaGFwZXhtbC54bWxQSwUGAAAAAAYABgBb&#10;AQAAtwMAAAAA&#10;">
                  <v:fill on="f" focussize="0,0"/>
                  <v:stroke on="f"/>
                  <v:imagedata r:id="rId27" o:title=""/>
                  <o:lock v:ext="edit" aspectratio="f"/>
                </v:shape>
                <v:shape id="Image 448" o:spid="_x0000_s1026" o:spt="75" type="#_x0000_t75" style="position:absolute;left:455676;top:559282;height:352818;width:2468118;" filled="f" o:preferrelative="t" stroked="f" coordsize="21600,21600" o:gfxdata="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N/QAK5AAAA3AAA&#10;AA8AAAAAAAAAAQAgAAAAIgAAAGRycy9kb3ducmV2LnhtbFBLAQIUABQAAAAIAIdO4kAzLwWeOwAA&#10;ADkAAAAQAAAAAAAAAAEAIAAAAAgBAABkcnMvc2hhcGV4bWwueG1sUEsFBgAAAAAGAAYAWwEAALID&#10;AAAAAA==&#10;">
                  <v:fill on="f" focussize="0,0"/>
                  <v:stroke on="f"/>
                  <v:imagedata r:id="rId28" o:title=""/>
                  <o:lock v:ext="edit" aspectratio="f"/>
                </v:shape>
                <v:shape id="Image 449" o:spid="_x0000_s1026" o:spt="75" type="#_x0000_t75" style="position:absolute;left:550163;top:772687;height:32861;width:2280666;" filled="f" o:preferrelative="t" stroked="f" coordsize="21600,21600" o:gfxdata="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F1jL4A&#10;AADcAAAADwAAAAAAAAABACAAAAAiAAAAZHJzL2Rvd25yZXYueG1sUEsBAhQAFAAAAAgAh07iQDMv&#10;BZ47AAAAOQAAABAAAAAAAAAAAQAgAAAADQEAAGRycy9zaGFwZXhtbC54bWxQSwUGAAAAAAYABgBb&#10;AQAAtwMAAAAA&#10;">
                  <v:fill on="f" focussize="0,0"/>
                  <v:stroke on="f"/>
                  <v:imagedata r:id="rId29" o:title=""/>
                  <o:lock v:ext="edit" aspectratio="f"/>
                </v:shape>
                <v:shape id="Graphic 450" o:spid="_x0000_s1026" o:spt="100" style="position:absolute;left:312724;top:836917;height:230504;width:5752465;" fillcolor="#FFFFFF" filled="t" stroked="f" coordsize="5752465,230504" o:gfxdata="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eMlnvQAA&#10;ANwAAAAPAAAAAAAAAAEAIAAAACIAAABkcnMvZG93bnJldi54bWxQSwECFAAUAAAACACHTuJAMy8F&#10;njsAAAA5AAAAEAAAAAAAAAABACAAAAAMAQAAZHJzL3NoYXBleG1sLnhtbFBLBQYAAAAABgAGAFsB&#10;AAC2AwAAAAA=&#10;" path="m5752465,0l0,0,0,230124,5752465,230124,5752465,0xe">
                  <v:fill on="t" focussize="0,0"/>
                  <v:stroke on="f"/>
                  <v:imagedata o:title=""/>
                  <o:lock v:ext="edit" aspectratio="f"/>
                  <v:textbox inset="0mm,0mm,0mm,0mm"/>
                </v:shape>
                <v:shape id="Graphic 451" o:spid="_x0000_s1026" o:spt="100" style="position:absolute;left:559308;top:832091;height:216535;width:1716405;" fillcolor="#E4E4E4" filled="t" stroked="f" coordsize="1716405,216535" o:gfxdata="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5xy&#10;wAAAANwAAAAPAAAAAAAAAAEAIAAAACIAAABkcnMvZG93bnJldi54bWxQSwECFAAUAAAACACHTuJA&#10;My8FnjsAAAA5AAAAEAAAAAAAAAABACAAAAAPAQAAZHJzL3NoYXBleG1sLnhtbFBLBQYAAAAABgAG&#10;AFsBAAC5AwAAAAA=&#10;" path="m1716024,0l0,0,0,216407,1716024,216407,1716024,0xe">
                  <v:fill on="t" focussize="0,0"/>
                  <v:stroke on="f"/>
                  <v:imagedata o:title=""/>
                  <o:lock v:ext="edit" aspectratio="f"/>
                  <v:textbox inset="0mm,0mm,0mm,0mm"/>
                </v:shape>
                <v:shape id="Image 452" o:spid="_x0000_s1026" o:spt="75" type="#_x0000_t75" style="position:absolute;left:227075;top:789406;height:352818;width:336042;" filled="f" o:preferrelative="t" stroked="f" coordsize="21600,21600" o:gfxdata="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RbvK/&#10;AAAA3AAAAA8AAAAAAAAAAQAgAAAAIgAAAGRycy9kb3ducmV2LnhtbFBLAQIUABQAAAAIAIdO4kAz&#10;LwWeOwAAADkAAAAQAAAAAAAAAAEAIAAAAA4BAABkcnMvc2hhcGV4bWwueG1sUEsFBgAAAAAGAAYA&#10;WwEAALgDAAAAAA==&#10;">
                  <v:fill on="f" focussize="0,0"/>
                  <v:stroke on="f"/>
                  <v:imagedata r:id="rId30" o:title=""/>
                  <o:lock v:ext="edit" aspectratio="f"/>
                </v:shape>
                <v:shape id="Image 453" o:spid="_x0000_s1026" o:spt="75" type="#_x0000_t75" style="position:absolute;left:455676;top:789406;height:352818;width:1928622;" filled="f" o:preferrelative="t" stroked="f" coordsize="21600,21600" o:gfxdata="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OI8YvQAA&#10;ANwAAAAPAAAAAAAAAAEAIAAAACIAAABkcnMvZG93bnJldi54bWxQSwECFAAUAAAACACHTuJAMy8F&#10;njsAAAA5AAAAEAAAAAAAAAABACAAAAAMAQAAZHJzL3NoYXBleG1sLnhtbFBLBQYAAAAABgAGAFsB&#10;AAC2AwAAAAA=&#10;">
                  <v:fill on="f" focussize="0,0"/>
                  <v:stroke on="f"/>
                  <v:imagedata r:id="rId31" o:title=""/>
                  <o:lock v:ext="edit" aspectratio="f"/>
                </v:shape>
                <v:shape id="Image 454" o:spid="_x0000_s1026" o:spt="75" type="#_x0000_t75" style="position:absolute;left:550163;top:1002811;height:32861;width:1741170;" filled="f" o:preferrelative="t" stroked="f" coordsize="21600,21600" o:gfxdata="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Uphy&#10;wAAAANwAAAAPAAAAAAAAAAEAIAAAACIAAABkcnMvZG93bnJldi54bWxQSwECFAAUAAAACACHTuJA&#10;My8FnjsAAAA5AAAAEAAAAAAAAAABACAAAAAPAQAAZHJzL3NoYXBleG1sLnhtbFBLBQYAAAAABgAG&#10;AFsBAAC5AwAAAAA=&#10;">
                  <v:fill on="f" focussize="0,0"/>
                  <v:stroke on="f"/>
                  <v:imagedata r:id="rId32" o:title=""/>
                  <o:lock v:ext="edit" aspectratio="f"/>
                </v:shape>
                <v:shape id="Graphic 455" o:spid="_x0000_s1026" o:spt="100" style="position:absolute;left:312724;top:1067041;height:228600;width:5752465;" fillcolor="#FFFFFF" filled="t" stroked="f" coordsize="5752465,228600" o:gfxdata="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dPSrsAAADc&#10;AAAADwAAAAAAAAABACAAAAAiAAAAZHJzL2Rvd25yZXYueG1sUEsBAhQAFAAAAAgAh07iQDMvBZ47&#10;AAAAOQAAABAAAAAAAAAAAQAgAAAACgEAAGRycy9zaGFwZXhtbC54bWxQSwUGAAAAAAYABgBbAQAA&#10;tAMAAAAA&#10;" path="m5752465,0l0,0,0,228600,5752465,228600,5752465,0xe">
                  <v:fill on="t" focussize="0,0"/>
                  <v:stroke on="f"/>
                  <v:imagedata o:title=""/>
                  <o:lock v:ext="edit" aspectratio="f"/>
                  <v:textbox inset="0mm,0mm,0mm,0mm"/>
                </v:shape>
                <v:shape id="Graphic 456" o:spid="_x0000_s1026" o:spt="100" style="position:absolute;left:559308;top:1062215;height:216535;width:2193290;" fillcolor="#E4E4E4" filled="t" stroked="f" coordsize="2193290,216535" o:gfxdata="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tHr6/&#10;AAAA3AAAAA8AAAAAAAAAAQAgAAAAIgAAAGRycy9kb3ducmV2LnhtbFBLAQIUABQAAAAIAIdO4kAz&#10;LwWeOwAAADkAAAAQAAAAAAAAAAEAIAAAAA4BAABkcnMvc2hhcGV4bWwueG1sUEsFBgAAAAAGAAYA&#10;WwEAALgDAAAAAA==&#10;" path="m2193036,0l0,0,0,216407,2193036,216407,2193036,0xe">
                  <v:fill on="t" focussize="0,0"/>
                  <v:stroke on="f"/>
                  <v:imagedata o:title=""/>
                  <o:lock v:ext="edit" aspectratio="f"/>
                  <v:textbox inset="0mm,0mm,0mm,0mm"/>
                </v:shape>
                <v:shape id="Image 457" o:spid="_x0000_s1026" o:spt="75" type="#_x0000_t75" style="position:absolute;left:227075;top:1019530;height:352818;width:336042;" filled="f" o:preferrelative="t" stroked="f" coordsize="21600,21600" o:gfxdata="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21nB&#10;wAAAANwAAAAPAAAAAAAAAAEAIAAAACIAAABkcnMvZG93bnJldi54bWxQSwECFAAUAAAACACHTuJA&#10;My8FnjsAAAA5AAAAEAAAAAAAAAABACAAAAAPAQAAZHJzL3NoYXBleG1sLnhtbFBLBQYAAAAABgAG&#10;AFsBAAC5AwAAAAA=&#10;">
                  <v:fill on="f" focussize="0,0"/>
                  <v:stroke on="f"/>
                  <v:imagedata r:id="rId33" o:title=""/>
                  <o:lock v:ext="edit" aspectratio="f"/>
                </v:shape>
                <v:shape id="Image 458" o:spid="_x0000_s1026" o:spt="75" type="#_x0000_t75" style="position:absolute;left:455676;top:1019530;height:352818;width:2405634;" filled="f" o:preferrelative="t" stroked="f" coordsize="21600,21600" o:gfxdata="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oMLsAAADc&#10;AAAADwAAAAAAAAABACAAAAAiAAAAZHJzL2Rvd25yZXYueG1sUEsBAhQAFAAAAAgAh07iQDMvBZ47&#10;AAAAOQAAABAAAAAAAAAAAQAgAAAACgEAAGRycy9zaGFwZXhtbC54bWxQSwUGAAAAAAYABgBbAQAA&#10;tAMAAAAA&#10;">
                  <v:fill on="f" focussize="0,0"/>
                  <v:stroke on="f"/>
                  <v:imagedata r:id="rId34" o:title=""/>
                  <o:lock v:ext="edit" aspectratio="f"/>
                </v:shape>
                <v:shape id="Image 459" o:spid="_x0000_s1026" o:spt="75" type="#_x0000_t75" style="position:absolute;left:550163;top:1232935;height:32861;width:2218182;" filled="f" o:preferrelative="t" stroked="f" coordsize="21600,21600" o:gfxdata="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exE&#10;ssEAAADcAAAADwAAAAAAAAABACAAAAAiAAAAZHJzL2Rvd25yZXYueG1sUEsBAhQAFAAAAAgAh07i&#10;QDMvBZ47AAAAOQAAABAAAAAAAAAAAQAgAAAAEAEAAGRycy9zaGFwZXhtbC54bWxQSwUGAAAAAAYA&#10;BgBbAQAAugMAAAAA&#10;">
                  <v:fill on="f" focussize="0,0"/>
                  <v:stroke on="f"/>
                  <v:imagedata r:id="rId35" o:title=""/>
                  <o:lock v:ext="edit" aspectratio="f"/>
                </v:shape>
                <v:shape id="Textbox 460" o:spid="_x0000_s1026" o:spt="202" type="#_x0000_t202" style="position:absolute;left:0;top:0;height:1372870;width:6065520;" filled="f" stroked="f" coordsize="21600,21600" o:gfxdata="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EQR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84"/>
                          <w:ind w:left="161" w:right="0" w:firstLine="0"/>
                          <w:jc w:val="left"/>
                          <w:rPr>
                            <w:b/>
                            <w:sz w:val="26"/>
                          </w:rPr>
                        </w:pPr>
                        <w:r>
                          <w:rPr>
                            <w:b/>
                            <w:spacing w:val="-2"/>
                            <w:sz w:val="26"/>
                          </w:rPr>
                          <w:t>Reference:</w:t>
                        </w:r>
                      </w:p>
                      <w:p>
                        <w:pPr>
                          <w:numPr>
                            <w:ilvl w:val="0"/>
                            <w:numId w:val="21"/>
                          </w:numPr>
                          <w:tabs>
                            <w:tab w:val="left" w:pos="880"/>
                          </w:tabs>
                          <w:spacing w:before="214"/>
                          <w:ind w:left="880" w:right="0" w:hanging="359"/>
                          <w:jc w:val="left"/>
                          <w:rPr>
                            <w:sz w:val="26"/>
                          </w:rPr>
                        </w:pPr>
                        <w:r>
                          <w:rPr>
                            <w:sz w:val="26"/>
                          </w:rPr>
                          <w:t>Java</w:t>
                        </w:r>
                        <w:r>
                          <w:rPr>
                            <w:spacing w:val="-11"/>
                            <w:sz w:val="26"/>
                          </w:rPr>
                          <w:t xml:space="preserve"> </w:t>
                        </w:r>
                        <w:r>
                          <w:rPr>
                            <w:sz w:val="26"/>
                          </w:rPr>
                          <w:t>Performance:</w:t>
                        </w:r>
                        <w:r>
                          <w:rPr>
                            <w:spacing w:val="-11"/>
                            <w:sz w:val="26"/>
                          </w:rPr>
                          <w:t xml:space="preserve"> </w:t>
                        </w:r>
                        <w:r>
                          <w:rPr>
                            <w:sz w:val="26"/>
                          </w:rPr>
                          <w:t>The</w:t>
                        </w:r>
                        <w:r>
                          <w:rPr>
                            <w:spacing w:val="-8"/>
                            <w:sz w:val="26"/>
                          </w:rPr>
                          <w:t xml:space="preserve"> </w:t>
                        </w:r>
                        <w:r>
                          <w:rPr>
                            <w:sz w:val="26"/>
                          </w:rPr>
                          <w:t>Definite</w:t>
                        </w:r>
                        <w:r>
                          <w:rPr>
                            <w:spacing w:val="-10"/>
                            <w:sz w:val="26"/>
                          </w:rPr>
                          <w:t xml:space="preserve"> </w:t>
                        </w:r>
                        <w:r>
                          <w:rPr>
                            <w:sz w:val="26"/>
                          </w:rPr>
                          <w:t>Guide</w:t>
                        </w:r>
                        <w:r>
                          <w:rPr>
                            <w:spacing w:val="-11"/>
                            <w:sz w:val="26"/>
                          </w:rPr>
                          <w:t xml:space="preserve"> </w:t>
                        </w:r>
                        <w:r>
                          <w:rPr>
                            <w:sz w:val="26"/>
                          </w:rPr>
                          <w:t>First</w:t>
                        </w:r>
                        <w:r>
                          <w:rPr>
                            <w:spacing w:val="-10"/>
                            <w:sz w:val="26"/>
                          </w:rPr>
                          <w:t xml:space="preserve"> </w:t>
                        </w:r>
                        <w:r>
                          <w:rPr>
                            <w:sz w:val="26"/>
                          </w:rPr>
                          <w:t>Edition</w:t>
                        </w:r>
                        <w:r>
                          <w:rPr>
                            <w:spacing w:val="-11"/>
                            <w:sz w:val="26"/>
                          </w:rPr>
                          <w:t xml:space="preserve"> </w:t>
                        </w:r>
                        <w:r>
                          <w:rPr>
                            <w:sz w:val="26"/>
                          </w:rPr>
                          <w:t>(Scott</w:t>
                        </w:r>
                        <w:r>
                          <w:rPr>
                            <w:spacing w:val="-10"/>
                            <w:sz w:val="26"/>
                          </w:rPr>
                          <w:t xml:space="preserve"> </w:t>
                        </w:r>
                        <w:r>
                          <w:rPr>
                            <w:sz w:val="26"/>
                          </w:rPr>
                          <w:t>Oaks,</w:t>
                        </w:r>
                        <w:r>
                          <w:rPr>
                            <w:spacing w:val="-11"/>
                            <w:sz w:val="26"/>
                          </w:rPr>
                          <w:t xml:space="preserve"> </w:t>
                        </w:r>
                        <w:r>
                          <w:rPr>
                            <w:spacing w:val="-2"/>
                            <w:sz w:val="26"/>
                          </w:rPr>
                          <w:t>2017)</w:t>
                        </w:r>
                      </w:p>
                      <w:p>
                        <w:pPr>
                          <w:numPr>
                            <w:ilvl w:val="0"/>
                            <w:numId w:val="21"/>
                          </w:numPr>
                          <w:tabs>
                            <w:tab w:val="left" w:pos="880"/>
                          </w:tabs>
                          <w:spacing w:before="64"/>
                          <w:ind w:left="880" w:right="0" w:hanging="359"/>
                          <w:jc w:val="left"/>
                          <w:rPr>
                            <w:sz w:val="26"/>
                          </w:rPr>
                        </w:pPr>
                        <w:r>
                          <w:fldChar w:fldCharType="begin"/>
                        </w:r>
                        <w:r>
                          <w:instrText xml:space="preserve"> HYPERLINK "http://www.eclipse.org/" \h </w:instrText>
                        </w:r>
                        <w:r>
                          <w:fldChar w:fldCharType="separate"/>
                        </w:r>
                        <w:r>
                          <w:rPr>
                            <w:color w:val="0000FF"/>
                            <w:spacing w:val="-2"/>
                            <w:sz w:val="26"/>
                            <w:u w:val="single" w:color="0000FF"/>
                          </w:rPr>
                          <w:t>www.eclipse.org&gt;w</w:t>
                        </w:r>
                        <w:r>
                          <w:rPr>
                            <w:color w:val="0000FF"/>
                            <w:spacing w:val="-2"/>
                            <w:sz w:val="26"/>
                            <w:u w:val="single" w:color="0000FF"/>
                          </w:rPr>
                          <w:fldChar w:fldCharType="end"/>
                        </w:r>
                        <w:r>
                          <w:rPr>
                            <w:color w:val="0000FF"/>
                            <w:spacing w:val="-2"/>
                            <w:sz w:val="26"/>
                            <w:u w:val="single" w:color="0000FF"/>
                          </w:rPr>
                          <w:t>indowbuilider</w:t>
                        </w:r>
                      </w:p>
                      <w:p>
                        <w:pPr>
                          <w:numPr>
                            <w:ilvl w:val="0"/>
                            <w:numId w:val="21"/>
                          </w:numPr>
                          <w:tabs>
                            <w:tab w:val="left" w:pos="880"/>
                          </w:tabs>
                          <w:spacing w:before="63"/>
                          <w:ind w:left="880" w:right="0" w:hanging="359"/>
                          <w:jc w:val="left"/>
                          <w:rPr>
                            <w:sz w:val="26"/>
                          </w:rPr>
                        </w:pPr>
                        <w:r>
                          <w:fldChar w:fldCharType="begin"/>
                        </w:r>
                        <w:r>
                          <w:instrText xml:space="preserve"> HYPERLINK "http://www.vogella.com/" \h </w:instrText>
                        </w:r>
                        <w:r>
                          <w:fldChar w:fldCharType="separate"/>
                        </w:r>
                        <w:r>
                          <w:rPr>
                            <w:color w:val="0000FF"/>
                            <w:spacing w:val="-2"/>
                            <w:sz w:val="26"/>
                            <w:u w:val="single" w:color="0000FF"/>
                          </w:rPr>
                          <w:t>www.vogella.com</w:t>
                        </w:r>
                        <w:r>
                          <w:rPr>
                            <w:color w:val="0000FF"/>
                            <w:spacing w:val="-2"/>
                            <w:sz w:val="26"/>
                            <w:u w:val="single" w:color="0000FF"/>
                          </w:rPr>
                          <w:fldChar w:fldCharType="end"/>
                        </w:r>
                        <w:r>
                          <w:rPr>
                            <w:color w:val="0000FF"/>
                            <w:spacing w:val="-2"/>
                            <w:sz w:val="26"/>
                            <w:u w:val="single" w:color="0000FF"/>
                          </w:rPr>
                          <w:t>&gt;article</w:t>
                        </w:r>
                      </w:p>
                      <w:p>
                        <w:pPr>
                          <w:numPr>
                            <w:ilvl w:val="0"/>
                            <w:numId w:val="21"/>
                          </w:numPr>
                          <w:tabs>
                            <w:tab w:val="left" w:pos="880"/>
                          </w:tabs>
                          <w:spacing w:before="64"/>
                          <w:ind w:left="880" w:right="0" w:hanging="359"/>
                          <w:jc w:val="left"/>
                          <w:rPr>
                            <w:sz w:val="26"/>
                          </w:rPr>
                        </w:pPr>
                        <w:r>
                          <w:fldChar w:fldCharType="begin"/>
                        </w:r>
                        <w:r>
                          <w:instrText xml:space="preserve"> HYPERLINK "http://www.formdev.com/" \h </w:instrText>
                        </w:r>
                        <w:r>
                          <w:fldChar w:fldCharType="separate"/>
                        </w:r>
                        <w:r>
                          <w:rPr>
                            <w:color w:val="0000FF"/>
                            <w:spacing w:val="-2"/>
                            <w:sz w:val="26"/>
                            <w:u w:val="single" w:color="0000FF"/>
                          </w:rPr>
                          <w:t>www.formdev.com&gt;id</w:t>
                        </w:r>
                        <w:r>
                          <w:rPr>
                            <w:color w:val="0000FF"/>
                            <w:spacing w:val="-2"/>
                            <w:sz w:val="26"/>
                            <w:u w:val="single" w:color="0000FF"/>
                          </w:rPr>
                          <w:fldChar w:fldCharType="end"/>
                        </w:r>
                        <w:r>
                          <w:rPr>
                            <w:color w:val="0000FF"/>
                            <w:spacing w:val="-2"/>
                            <w:sz w:val="26"/>
                            <w:u w:val="single" w:color="0000FF"/>
                          </w:rPr>
                          <w:t>es&gt;eclipse</w:t>
                        </w:r>
                      </w:p>
                    </w:txbxContent>
                  </v:textbox>
                </v:shape>
                <w10:wrap type="none"/>
                <w10:anchorlock/>
              </v:group>
            </w:pict>
          </mc:Fallback>
        </mc:AlternateContent>
      </w:r>
    </w:p>
    <w:sectPr>
      <w:pgSz w:w="12240" w:h="15840"/>
      <w:pgMar w:top="1360" w:right="0" w:bottom="1200" w:left="0" w:header="0" w:footer="101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1"/>
    <w:family w:val="roman"/>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6677660</wp:posOffset>
              </wp:positionH>
              <wp:positionV relativeFrom="page">
                <wp:posOffset>9274175</wp:posOffset>
              </wp:positionV>
              <wp:extent cx="232410" cy="165735"/>
              <wp:effectExtent l="0" t="0" r="0" b="0"/>
              <wp:wrapNone/>
              <wp:docPr id="16" name="Textbox 16"/>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left:525.8pt;margin-top:730.25pt;height:13.05pt;width:18.3pt;mso-position-horizontal-relative:page;mso-position-vertical-relative:page;z-index:-251654144;mso-width-relative:page;mso-height-relative:page;" filled="f" stroked="f" coordsize="21600,21600" o:gfxdata="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W6G6vaAAAADwEAAA8AAAAAAAAAAQAgAAAAIgAAAGRycy9kb3ducmV2LnhtbFBLAQIUABQAAAAI&#10;AIdO4kAN2jOVsgEAAHUDAAAOAAAAAAAAAAEAIAAAACkBAABkcnMvZTJvRG9jLnhtbFBLBQYAAAAA&#10;BgAGAFkBAABNBQAAAAA=&#10;">
              <v:fill on="f" focussize="0,0"/>
              <v:stroke on="f"/>
              <v:imagedata o:title=""/>
              <o:lock v:ext="edit" aspectratio="f"/>
              <v:textbox inset="0mm,0mm,0mm,0mm">
                <w:txbxContent>
                  <w:p>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86B5A"/>
    <w:multiLevelType w:val="singleLevel"/>
    <w:tmpl w:val="83586B5A"/>
    <w:lvl w:ilvl="0" w:tentative="0">
      <w:start w:val="1"/>
      <w:numFmt w:val="decimal"/>
      <w:suff w:val="space"/>
      <w:lvlText w:val="%1."/>
      <w:lvlJc w:val="left"/>
    </w:lvl>
  </w:abstractNum>
  <w:abstractNum w:abstractNumId="1">
    <w:nsid w:val="9239341B"/>
    <w:multiLevelType w:val="multilevel"/>
    <w:tmpl w:val="9239341B"/>
    <w:lvl w:ilvl="0" w:tentative="0">
      <w:start w:val="1"/>
      <w:numFmt w:val="decimal"/>
      <w:lvlText w:val="%1)"/>
      <w:lvlJc w:val="left"/>
      <w:pPr>
        <w:ind w:left="216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tentative="0">
      <w:start w:val="0"/>
      <w:numFmt w:val="bullet"/>
      <w:lvlText w:val="•"/>
      <w:lvlJc w:val="left"/>
      <w:pPr>
        <w:ind w:left="3168" w:hanging="360"/>
      </w:pPr>
      <w:rPr>
        <w:rFonts w:hint="default"/>
        <w:lang w:val="en-US" w:eastAsia="en-US" w:bidi="ar-SA"/>
      </w:rPr>
    </w:lvl>
    <w:lvl w:ilvl="2" w:tentative="0">
      <w:start w:val="0"/>
      <w:numFmt w:val="bullet"/>
      <w:lvlText w:val="•"/>
      <w:lvlJc w:val="left"/>
      <w:pPr>
        <w:ind w:left="4176" w:hanging="360"/>
      </w:pPr>
      <w:rPr>
        <w:rFonts w:hint="default"/>
        <w:lang w:val="en-US" w:eastAsia="en-US" w:bidi="ar-SA"/>
      </w:rPr>
    </w:lvl>
    <w:lvl w:ilvl="3" w:tentative="0">
      <w:start w:val="0"/>
      <w:numFmt w:val="bullet"/>
      <w:lvlText w:val="•"/>
      <w:lvlJc w:val="left"/>
      <w:pPr>
        <w:ind w:left="5184" w:hanging="360"/>
      </w:pPr>
      <w:rPr>
        <w:rFonts w:hint="default"/>
        <w:lang w:val="en-US" w:eastAsia="en-US" w:bidi="ar-SA"/>
      </w:rPr>
    </w:lvl>
    <w:lvl w:ilvl="4" w:tentative="0">
      <w:start w:val="0"/>
      <w:numFmt w:val="bullet"/>
      <w:lvlText w:val="•"/>
      <w:lvlJc w:val="left"/>
      <w:pPr>
        <w:ind w:left="6192" w:hanging="360"/>
      </w:pPr>
      <w:rPr>
        <w:rFonts w:hint="default"/>
        <w:lang w:val="en-US" w:eastAsia="en-US" w:bidi="ar-SA"/>
      </w:rPr>
    </w:lvl>
    <w:lvl w:ilvl="5" w:tentative="0">
      <w:start w:val="0"/>
      <w:numFmt w:val="bullet"/>
      <w:lvlText w:val="•"/>
      <w:lvlJc w:val="left"/>
      <w:pPr>
        <w:ind w:left="7200" w:hanging="360"/>
      </w:pPr>
      <w:rPr>
        <w:rFonts w:hint="default"/>
        <w:lang w:val="en-US" w:eastAsia="en-US" w:bidi="ar-SA"/>
      </w:rPr>
    </w:lvl>
    <w:lvl w:ilvl="6" w:tentative="0">
      <w:start w:val="0"/>
      <w:numFmt w:val="bullet"/>
      <w:lvlText w:val="•"/>
      <w:lvlJc w:val="left"/>
      <w:pPr>
        <w:ind w:left="8208" w:hanging="360"/>
      </w:pPr>
      <w:rPr>
        <w:rFonts w:hint="default"/>
        <w:lang w:val="en-US" w:eastAsia="en-US" w:bidi="ar-SA"/>
      </w:rPr>
    </w:lvl>
    <w:lvl w:ilvl="7" w:tentative="0">
      <w:start w:val="0"/>
      <w:numFmt w:val="bullet"/>
      <w:lvlText w:val="•"/>
      <w:lvlJc w:val="left"/>
      <w:pPr>
        <w:ind w:left="9216" w:hanging="360"/>
      </w:pPr>
      <w:rPr>
        <w:rFonts w:hint="default"/>
        <w:lang w:val="en-US" w:eastAsia="en-US" w:bidi="ar-SA"/>
      </w:rPr>
    </w:lvl>
    <w:lvl w:ilvl="8" w:tentative="0">
      <w:start w:val="0"/>
      <w:numFmt w:val="bullet"/>
      <w:lvlText w:val="•"/>
      <w:lvlJc w:val="left"/>
      <w:pPr>
        <w:ind w:left="10224" w:hanging="360"/>
      </w:pPr>
      <w:rPr>
        <w:rFonts w:hint="default"/>
        <w:lang w:val="en-US" w:eastAsia="en-US" w:bidi="ar-SA"/>
      </w:rPr>
    </w:lvl>
  </w:abstractNum>
  <w:abstractNum w:abstractNumId="2">
    <w:nsid w:val="9C8AC8EF"/>
    <w:multiLevelType w:val="multilevel"/>
    <w:tmpl w:val="9C8AC8EF"/>
    <w:lvl w:ilvl="0" w:tentative="0">
      <w:start w:val="3"/>
      <w:numFmt w:val="decimal"/>
      <w:lvlText w:val="%1"/>
      <w:lvlJc w:val="left"/>
      <w:pPr>
        <w:ind w:left="391" w:hanging="360"/>
        <w:jc w:val="left"/>
      </w:pPr>
      <w:rPr>
        <w:rFonts w:hint="default"/>
        <w:lang w:val="en-US" w:eastAsia="en-US" w:bidi="ar-SA"/>
      </w:rPr>
    </w:lvl>
    <w:lvl w:ilvl="1" w:tentative="0">
      <w:start w:val="1"/>
      <w:numFmt w:val="decimal"/>
      <w:lvlText w:val="%1.%2"/>
      <w:lvlJc w:val="left"/>
      <w:pPr>
        <w:ind w:left="39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686" w:hanging="360"/>
      </w:pPr>
      <w:rPr>
        <w:rFonts w:hint="default"/>
        <w:lang w:val="en-US" w:eastAsia="en-US" w:bidi="ar-SA"/>
      </w:rPr>
    </w:lvl>
    <w:lvl w:ilvl="3" w:tentative="0">
      <w:start w:val="0"/>
      <w:numFmt w:val="bullet"/>
      <w:lvlText w:val="•"/>
      <w:lvlJc w:val="left"/>
      <w:pPr>
        <w:ind w:left="829" w:hanging="360"/>
      </w:pPr>
      <w:rPr>
        <w:rFonts w:hint="default"/>
        <w:lang w:val="en-US" w:eastAsia="en-US" w:bidi="ar-SA"/>
      </w:rPr>
    </w:lvl>
    <w:lvl w:ilvl="4" w:tentative="0">
      <w:start w:val="0"/>
      <w:numFmt w:val="bullet"/>
      <w:lvlText w:val="•"/>
      <w:lvlJc w:val="left"/>
      <w:pPr>
        <w:ind w:left="972" w:hanging="360"/>
      </w:pPr>
      <w:rPr>
        <w:rFonts w:hint="default"/>
        <w:lang w:val="en-US" w:eastAsia="en-US" w:bidi="ar-SA"/>
      </w:rPr>
    </w:lvl>
    <w:lvl w:ilvl="5" w:tentative="0">
      <w:start w:val="0"/>
      <w:numFmt w:val="bullet"/>
      <w:lvlText w:val="•"/>
      <w:lvlJc w:val="left"/>
      <w:pPr>
        <w:ind w:left="1116" w:hanging="360"/>
      </w:pPr>
      <w:rPr>
        <w:rFonts w:hint="default"/>
        <w:lang w:val="en-US" w:eastAsia="en-US" w:bidi="ar-SA"/>
      </w:rPr>
    </w:lvl>
    <w:lvl w:ilvl="6" w:tentative="0">
      <w:start w:val="0"/>
      <w:numFmt w:val="bullet"/>
      <w:lvlText w:val="•"/>
      <w:lvlJc w:val="left"/>
      <w:pPr>
        <w:ind w:left="1259" w:hanging="360"/>
      </w:pPr>
      <w:rPr>
        <w:rFonts w:hint="default"/>
        <w:lang w:val="en-US" w:eastAsia="en-US" w:bidi="ar-SA"/>
      </w:rPr>
    </w:lvl>
    <w:lvl w:ilvl="7" w:tentative="0">
      <w:start w:val="0"/>
      <w:numFmt w:val="bullet"/>
      <w:lvlText w:val="•"/>
      <w:lvlJc w:val="left"/>
      <w:pPr>
        <w:ind w:left="1402" w:hanging="360"/>
      </w:pPr>
      <w:rPr>
        <w:rFonts w:hint="default"/>
        <w:lang w:val="en-US" w:eastAsia="en-US" w:bidi="ar-SA"/>
      </w:rPr>
    </w:lvl>
    <w:lvl w:ilvl="8" w:tentative="0">
      <w:start w:val="0"/>
      <w:numFmt w:val="bullet"/>
      <w:lvlText w:val="•"/>
      <w:lvlJc w:val="left"/>
      <w:pPr>
        <w:ind w:left="1545" w:hanging="360"/>
      </w:pPr>
      <w:rPr>
        <w:rFonts w:hint="default"/>
        <w:lang w:val="en-US" w:eastAsia="en-US" w:bidi="ar-SA"/>
      </w:rPr>
    </w:lvl>
  </w:abstractNum>
  <w:abstractNum w:abstractNumId="3">
    <w:nsid w:val="A4501515"/>
    <w:multiLevelType w:val="singleLevel"/>
    <w:tmpl w:val="A4501515"/>
    <w:lvl w:ilvl="0" w:tentative="0">
      <w:start w:val="1"/>
      <w:numFmt w:val="decimal"/>
      <w:suff w:val="space"/>
      <w:lvlText w:val="%1."/>
      <w:lvlJc w:val="left"/>
      <w:pPr>
        <w:ind w:left="1235" w:leftChars="0" w:firstLine="0" w:firstLineChars="0"/>
      </w:pPr>
    </w:lvl>
  </w:abstractNum>
  <w:abstractNum w:abstractNumId="4">
    <w:nsid w:val="B5E306ED"/>
    <w:multiLevelType w:val="multilevel"/>
    <w:tmpl w:val="B5E306ED"/>
    <w:lvl w:ilvl="0" w:tentative="0">
      <w:start w:val="3"/>
      <w:numFmt w:val="decimal"/>
      <w:lvlText w:val="%1"/>
      <w:lvlJc w:val="left"/>
      <w:pPr>
        <w:ind w:left="1862" w:hanging="363"/>
        <w:jc w:val="left"/>
      </w:pPr>
      <w:rPr>
        <w:rFonts w:hint="default"/>
        <w:lang w:val="en-US" w:eastAsia="en-US" w:bidi="ar-SA"/>
      </w:rPr>
    </w:lvl>
    <w:lvl w:ilvl="1" w:tentative="0">
      <w:start w:val="1"/>
      <w:numFmt w:val="decimal"/>
      <w:lvlText w:val="%1.%2"/>
      <w:lvlJc w:val="left"/>
      <w:pPr>
        <w:ind w:left="1862" w:hanging="363"/>
        <w:jc w:val="left"/>
      </w:pPr>
      <w:rPr>
        <w:rFonts w:hint="default" w:ascii="Times New Roman" w:hAnsi="Times New Roman" w:eastAsia="Times New Roman" w:cs="Times New Roman"/>
        <w:b w:val="0"/>
        <w:bCs w:val="0"/>
        <w:i w:val="0"/>
        <w:iCs w:val="0"/>
        <w:color w:val="1F4D78"/>
        <w:spacing w:val="0"/>
        <w:w w:val="100"/>
        <w:sz w:val="24"/>
        <w:szCs w:val="24"/>
        <w:lang w:val="en-US" w:eastAsia="en-US" w:bidi="ar-SA"/>
      </w:rPr>
    </w:lvl>
    <w:lvl w:ilvl="2" w:tentative="0">
      <w:start w:val="0"/>
      <w:numFmt w:val="bullet"/>
      <w:lvlText w:val="•"/>
      <w:lvlJc w:val="left"/>
      <w:pPr>
        <w:ind w:left="3936" w:hanging="363"/>
      </w:pPr>
      <w:rPr>
        <w:rFonts w:hint="default"/>
        <w:lang w:val="en-US" w:eastAsia="en-US" w:bidi="ar-SA"/>
      </w:rPr>
    </w:lvl>
    <w:lvl w:ilvl="3" w:tentative="0">
      <w:start w:val="0"/>
      <w:numFmt w:val="bullet"/>
      <w:lvlText w:val="•"/>
      <w:lvlJc w:val="left"/>
      <w:pPr>
        <w:ind w:left="4974" w:hanging="363"/>
      </w:pPr>
      <w:rPr>
        <w:rFonts w:hint="default"/>
        <w:lang w:val="en-US" w:eastAsia="en-US" w:bidi="ar-SA"/>
      </w:rPr>
    </w:lvl>
    <w:lvl w:ilvl="4" w:tentative="0">
      <w:start w:val="0"/>
      <w:numFmt w:val="bullet"/>
      <w:lvlText w:val="•"/>
      <w:lvlJc w:val="left"/>
      <w:pPr>
        <w:ind w:left="6012" w:hanging="363"/>
      </w:pPr>
      <w:rPr>
        <w:rFonts w:hint="default"/>
        <w:lang w:val="en-US" w:eastAsia="en-US" w:bidi="ar-SA"/>
      </w:rPr>
    </w:lvl>
    <w:lvl w:ilvl="5" w:tentative="0">
      <w:start w:val="0"/>
      <w:numFmt w:val="bullet"/>
      <w:lvlText w:val="•"/>
      <w:lvlJc w:val="left"/>
      <w:pPr>
        <w:ind w:left="7050" w:hanging="363"/>
      </w:pPr>
      <w:rPr>
        <w:rFonts w:hint="default"/>
        <w:lang w:val="en-US" w:eastAsia="en-US" w:bidi="ar-SA"/>
      </w:rPr>
    </w:lvl>
    <w:lvl w:ilvl="6" w:tentative="0">
      <w:start w:val="0"/>
      <w:numFmt w:val="bullet"/>
      <w:lvlText w:val="•"/>
      <w:lvlJc w:val="left"/>
      <w:pPr>
        <w:ind w:left="8088" w:hanging="363"/>
      </w:pPr>
      <w:rPr>
        <w:rFonts w:hint="default"/>
        <w:lang w:val="en-US" w:eastAsia="en-US" w:bidi="ar-SA"/>
      </w:rPr>
    </w:lvl>
    <w:lvl w:ilvl="7" w:tentative="0">
      <w:start w:val="0"/>
      <w:numFmt w:val="bullet"/>
      <w:lvlText w:val="•"/>
      <w:lvlJc w:val="left"/>
      <w:pPr>
        <w:ind w:left="9126" w:hanging="363"/>
      </w:pPr>
      <w:rPr>
        <w:rFonts w:hint="default"/>
        <w:lang w:val="en-US" w:eastAsia="en-US" w:bidi="ar-SA"/>
      </w:rPr>
    </w:lvl>
    <w:lvl w:ilvl="8" w:tentative="0">
      <w:start w:val="0"/>
      <w:numFmt w:val="bullet"/>
      <w:lvlText w:val="•"/>
      <w:lvlJc w:val="left"/>
      <w:pPr>
        <w:ind w:left="10164" w:hanging="363"/>
      </w:pPr>
      <w:rPr>
        <w:rFonts w:hint="default"/>
        <w:lang w:val="en-US" w:eastAsia="en-US" w:bidi="ar-SA"/>
      </w:rPr>
    </w:lvl>
  </w:abstractNum>
  <w:abstractNum w:abstractNumId="5">
    <w:nsid w:val="BF205925"/>
    <w:multiLevelType w:val="multilevel"/>
    <w:tmpl w:val="BF205925"/>
    <w:lvl w:ilvl="0" w:tentative="0">
      <w:start w:val="2"/>
      <w:numFmt w:val="decimal"/>
      <w:lvlText w:val="%1"/>
      <w:lvlJc w:val="left"/>
      <w:pPr>
        <w:ind w:left="1860" w:hanging="360"/>
        <w:jc w:val="left"/>
      </w:pPr>
      <w:rPr>
        <w:rFonts w:hint="default"/>
        <w:lang w:val="en-US" w:eastAsia="en-US" w:bidi="ar-SA"/>
      </w:rPr>
    </w:lvl>
    <w:lvl w:ilvl="1" w:tentative="0">
      <w:start w:val="4"/>
      <w:numFmt w:val="decimal"/>
      <w:lvlText w:val="%1.%2"/>
      <w:lvlJc w:val="left"/>
      <w:pPr>
        <w:ind w:left="1860" w:hanging="360"/>
        <w:jc w:val="left"/>
      </w:pPr>
      <w:rPr>
        <w:rFonts w:hint="default" w:ascii="Times New Roman" w:hAnsi="Times New Roman" w:eastAsia="Times New Roman" w:cs="Times New Roman"/>
        <w:b w:val="0"/>
        <w:bCs w:val="0"/>
        <w:i w:val="0"/>
        <w:iCs w:val="0"/>
        <w:color w:val="1F4D78"/>
        <w:spacing w:val="0"/>
        <w:w w:val="100"/>
        <w:sz w:val="24"/>
        <w:szCs w:val="24"/>
        <w:lang w:val="en-US" w:eastAsia="en-US" w:bidi="ar-SA"/>
      </w:rPr>
    </w:lvl>
    <w:lvl w:ilvl="2" w:tentative="0">
      <w:start w:val="0"/>
      <w:numFmt w:val="bullet"/>
      <w:lvlText w:val="•"/>
      <w:lvlJc w:val="left"/>
      <w:pPr>
        <w:ind w:left="3936" w:hanging="360"/>
      </w:pPr>
      <w:rPr>
        <w:rFonts w:hint="default"/>
        <w:lang w:val="en-US" w:eastAsia="en-US" w:bidi="ar-SA"/>
      </w:rPr>
    </w:lvl>
    <w:lvl w:ilvl="3" w:tentative="0">
      <w:start w:val="0"/>
      <w:numFmt w:val="bullet"/>
      <w:lvlText w:val="•"/>
      <w:lvlJc w:val="left"/>
      <w:pPr>
        <w:ind w:left="4974" w:hanging="360"/>
      </w:pPr>
      <w:rPr>
        <w:rFonts w:hint="default"/>
        <w:lang w:val="en-US" w:eastAsia="en-US" w:bidi="ar-SA"/>
      </w:rPr>
    </w:lvl>
    <w:lvl w:ilvl="4" w:tentative="0">
      <w:start w:val="0"/>
      <w:numFmt w:val="bullet"/>
      <w:lvlText w:val="•"/>
      <w:lvlJc w:val="left"/>
      <w:pPr>
        <w:ind w:left="6012" w:hanging="360"/>
      </w:pPr>
      <w:rPr>
        <w:rFonts w:hint="default"/>
        <w:lang w:val="en-US" w:eastAsia="en-US" w:bidi="ar-SA"/>
      </w:rPr>
    </w:lvl>
    <w:lvl w:ilvl="5" w:tentative="0">
      <w:start w:val="0"/>
      <w:numFmt w:val="bullet"/>
      <w:lvlText w:val="•"/>
      <w:lvlJc w:val="left"/>
      <w:pPr>
        <w:ind w:left="7050" w:hanging="360"/>
      </w:pPr>
      <w:rPr>
        <w:rFonts w:hint="default"/>
        <w:lang w:val="en-US" w:eastAsia="en-US" w:bidi="ar-SA"/>
      </w:rPr>
    </w:lvl>
    <w:lvl w:ilvl="6" w:tentative="0">
      <w:start w:val="0"/>
      <w:numFmt w:val="bullet"/>
      <w:lvlText w:val="•"/>
      <w:lvlJc w:val="left"/>
      <w:pPr>
        <w:ind w:left="8088" w:hanging="360"/>
      </w:pPr>
      <w:rPr>
        <w:rFonts w:hint="default"/>
        <w:lang w:val="en-US" w:eastAsia="en-US" w:bidi="ar-SA"/>
      </w:rPr>
    </w:lvl>
    <w:lvl w:ilvl="7" w:tentative="0">
      <w:start w:val="0"/>
      <w:numFmt w:val="bullet"/>
      <w:lvlText w:val="•"/>
      <w:lvlJc w:val="left"/>
      <w:pPr>
        <w:ind w:left="9126" w:hanging="360"/>
      </w:pPr>
      <w:rPr>
        <w:rFonts w:hint="default"/>
        <w:lang w:val="en-US" w:eastAsia="en-US" w:bidi="ar-SA"/>
      </w:rPr>
    </w:lvl>
    <w:lvl w:ilvl="8" w:tentative="0">
      <w:start w:val="0"/>
      <w:numFmt w:val="bullet"/>
      <w:lvlText w:val="•"/>
      <w:lvlJc w:val="left"/>
      <w:pPr>
        <w:ind w:left="10164" w:hanging="360"/>
      </w:pPr>
      <w:rPr>
        <w:rFonts w:hint="default"/>
        <w:lang w:val="en-US" w:eastAsia="en-US" w:bidi="ar-SA"/>
      </w:rPr>
    </w:lvl>
  </w:abstractNum>
  <w:abstractNum w:abstractNumId="6">
    <w:nsid w:val="C8879AEF"/>
    <w:multiLevelType w:val="multilevel"/>
    <w:tmpl w:val="C8879AEF"/>
    <w:lvl w:ilvl="0" w:tentative="0">
      <w:start w:val="2"/>
      <w:numFmt w:val="decimal"/>
      <w:lvlText w:val="%1"/>
      <w:lvlJc w:val="left"/>
      <w:pPr>
        <w:ind w:left="1800" w:hanging="360"/>
        <w:jc w:val="left"/>
      </w:pPr>
      <w:rPr>
        <w:rFonts w:hint="default"/>
        <w:lang w:val="en-US" w:eastAsia="en-US" w:bidi="ar-SA"/>
      </w:rPr>
    </w:lvl>
    <w:lvl w:ilvl="1" w:tentative="0">
      <w:start w:val="2"/>
      <w:numFmt w:val="decimal"/>
      <w:lvlText w:val="%1.%2"/>
      <w:lvlJc w:val="left"/>
      <w:pPr>
        <w:ind w:left="1800" w:hanging="360"/>
        <w:jc w:val="left"/>
      </w:pPr>
      <w:rPr>
        <w:rFonts w:hint="default" w:ascii="Times New Roman" w:hAnsi="Times New Roman" w:eastAsia="Times New Roman" w:cs="Times New Roman"/>
        <w:b/>
        <w:bCs/>
        <w:i w:val="0"/>
        <w:iCs w:val="0"/>
        <w:spacing w:val="0"/>
        <w:w w:val="93"/>
        <w:sz w:val="24"/>
        <w:szCs w:val="24"/>
        <w:u w:val="single" w:color="000000"/>
        <w:lang w:val="en-US" w:eastAsia="en-US" w:bidi="ar-SA"/>
      </w:rPr>
    </w:lvl>
    <w:lvl w:ilvl="2" w:tentative="0">
      <w:start w:val="1"/>
      <w:numFmt w:val="decimal"/>
      <w:lvlText w:val="%1.%2.%3"/>
      <w:lvlJc w:val="left"/>
      <w:pPr>
        <w:ind w:left="1980" w:hanging="540"/>
        <w:jc w:val="left"/>
      </w:pPr>
      <w:rPr>
        <w:rFonts w:hint="default"/>
        <w:spacing w:val="0"/>
        <w:w w:val="95"/>
        <w:lang w:val="en-US" w:eastAsia="en-US" w:bidi="ar-SA"/>
      </w:rPr>
    </w:lvl>
    <w:lvl w:ilvl="3" w:tentative="0">
      <w:start w:val="0"/>
      <w:numFmt w:val="bullet"/>
      <w:lvlText w:val="•"/>
      <w:lvlJc w:val="left"/>
      <w:pPr>
        <w:ind w:left="4260" w:hanging="540"/>
      </w:pPr>
      <w:rPr>
        <w:rFonts w:hint="default"/>
        <w:lang w:val="en-US" w:eastAsia="en-US" w:bidi="ar-SA"/>
      </w:rPr>
    </w:lvl>
    <w:lvl w:ilvl="4" w:tentative="0">
      <w:start w:val="0"/>
      <w:numFmt w:val="bullet"/>
      <w:lvlText w:val="•"/>
      <w:lvlJc w:val="left"/>
      <w:pPr>
        <w:ind w:left="5400" w:hanging="540"/>
      </w:pPr>
      <w:rPr>
        <w:rFonts w:hint="default"/>
        <w:lang w:val="en-US" w:eastAsia="en-US" w:bidi="ar-SA"/>
      </w:rPr>
    </w:lvl>
    <w:lvl w:ilvl="5" w:tentative="0">
      <w:start w:val="0"/>
      <w:numFmt w:val="bullet"/>
      <w:lvlText w:val="•"/>
      <w:lvlJc w:val="left"/>
      <w:pPr>
        <w:ind w:left="6540" w:hanging="540"/>
      </w:pPr>
      <w:rPr>
        <w:rFonts w:hint="default"/>
        <w:lang w:val="en-US" w:eastAsia="en-US" w:bidi="ar-SA"/>
      </w:rPr>
    </w:lvl>
    <w:lvl w:ilvl="6" w:tentative="0">
      <w:start w:val="0"/>
      <w:numFmt w:val="bullet"/>
      <w:lvlText w:val="•"/>
      <w:lvlJc w:val="left"/>
      <w:pPr>
        <w:ind w:left="7680" w:hanging="540"/>
      </w:pPr>
      <w:rPr>
        <w:rFonts w:hint="default"/>
        <w:lang w:val="en-US" w:eastAsia="en-US" w:bidi="ar-SA"/>
      </w:rPr>
    </w:lvl>
    <w:lvl w:ilvl="7" w:tentative="0">
      <w:start w:val="0"/>
      <w:numFmt w:val="bullet"/>
      <w:lvlText w:val="•"/>
      <w:lvlJc w:val="left"/>
      <w:pPr>
        <w:ind w:left="8820" w:hanging="540"/>
      </w:pPr>
      <w:rPr>
        <w:rFonts w:hint="default"/>
        <w:lang w:val="en-US" w:eastAsia="en-US" w:bidi="ar-SA"/>
      </w:rPr>
    </w:lvl>
    <w:lvl w:ilvl="8" w:tentative="0">
      <w:start w:val="0"/>
      <w:numFmt w:val="bullet"/>
      <w:lvlText w:val="•"/>
      <w:lvlJc w:val="left"/>
      <w:pPr>
        <w:ind w:left="9960" w:hanging="540"/>
      </w:pPr>
      <w:rPr>
        <w:rFonts w:hint="default"/>
        <w:lang w:val="en-US" w:eastAsia="en-US" w:bidi="ar-SA"/>
      </w:rPr>
    </w:lvl>
  </w:abstractNum>
  <w:abstractNum w:abstractNumId="7">
    <w:nsid w:val="CF092B84"/>
    <w:multiLevelType w:val="multilevel"/>
    <w:tmpl w:val="CF092B84"/>
    <w:lvl w:ilvl="0" w:tentative="0">
      <w:start w:val="2"/>
      <w:numFmt w:val="decimal"/>
      <w:lvlText w:val="%1"/>
      <w:lvlJc w:val="left"/>
      <w:pPr>
        <w:ind w:left="1862" w:hanging="363"/>
        <w:jc w:val="left"/>
      </w:pPr>
      <w:rPr>
        <w:rFonts w:hint="default"/>
        <w:lang w:val="en-US" w:eastAsia="en-US" w:bidi="ar-SA"/>
      </w:rPr>
    </w:lvl>
    <w:lvl w:ilvl="1" w:tentative="0">
      <w:start w:val="1"/>
      <w:numFmt w:val="decimal"/>
      <w:lvlText w:val="%1.%2"/>
      <w:lvlJc w:val="left"/>
      <w:pPr>
        <w:ind w:left="1862" w:hanging="363"/>
        <w:jc w:val="left"/>
      </w:pPr>
      <w:rPr>
        <w:rFonts w:hint="default" w:ascii="Times New Roman" w:hAnsi="Times New Roman" w:eastAsia="Times New Roman" w:cs="Times New Roman"/>
        <w:b w:val="0"/>
        <w:bCs w:val="0"/>
        <w:i w:val="0"/>
        <w:iCs w:val="0"/>
        <w:color w:val="1F4D78"/>
        <w:spacing w:val="0"/>
        <w:w w:val="100"/>
        <w:sz w:val="24"/>
        <w:szCs w:val="24"/>
        <w:lang w:val="en-US" w:eastAsia="en-US" w:bidi="ar-SA"/>
      </w:rPr>
    </w:lvl>
    <w:lvl w:ilvl="2" w:tentative="0">
      <w:start w:val="1"/>
      <w:numFmt w:val="decimal"/>
      <w:lvlText w:val="%1.%2.%3"/>
      <w:lvlJc w:val="left"/>
      <w:pPr>
        <w:ind w:left="2100" w:hanging="540"/>
        <w:jc w:val="left"/>
      </w:pPr>
      <w:rPr>
        <w:rFonts w:hint="default" w:ascii="Times New Roman" w:hAnsi="Times New Roman" w:eastAsia="Times New Roman" w:cs="Times New Roman"/>
        <w:b w:val="0"/>
        <w:bCs w:val="0"/>
        <w:i/>
        <w:iCs/>
        <w:color w:val="2D74B5"/>
        <w:spacing w:val="0"/>
        <w:w w:val="100"/>
        <w:sz w:val="24"/>
        <w:szCs w:val="24"/>
        <w:lang w:val="en-US" w:eastAsia="en-US" w:bidi="ar-SA"/>
      </w:rPr>
    </w:lvl>
    <w:lvl w:ilvl="3" w:tentative="0">
      <w:start w:val="0"/>
      <w:numFmt w:val="bullet"/>
      <w:lvlText w:val="•"/>
      <w:lvlJc w:val="left"/>
      <w:pPr>
        <w:ind w:left="4353" w:hanging="540"/>
      </w:pPr>
      <w:rPr>
        <w:rFonts w:hint="default"/>
        <w:lang w:val="en-US" w:eastAsia="en-US" w:bidi="ar-SA"/>
      </w:rPr>
    </w:lvl>
    <w:lvl w:ilvl="4" w:tentative="0">
      <w:start w:val="0"/>
      <w:numFmt w:val="bullet"/>
      <w:lvlText w:val="•"/>
      <w:lvlJc w:val="left"/>
      <w:pPr>
        <w:ind w:left="5480" w:hanging="540"/>
      </w:pPr>
      <w:rPr>
        <w:rFonts w:hint="default"/>
        <w:lang w:val="en-US" w:eastAsia="en-US" w:bidi="ar-SA"/>
      </w:rPr>
    </w:lvl>
    <w:lvl w:ilvl="5" w:tentative="0">
      <w:start w:val="0"/>
      <w:numFmt w:val="bullet"/>
      <w:lvlText w:val="•"/>
      <w:lvlJc w:val="left"/>
      <w:pPr>
        <w:ind w:left="6606" w:hanging="540"/>
      </w:pPr>
      <w:rPr>
        <w:rFonts w:hint="default"/>
        <w:lang w:val="en-US" w:eastAsia="en-US" w:bidi="ar-SA"/>
      </w:rPr>
    </w:lvl>
    <w:lvl w:ilvl="6" w:tentative="0">
      <w:start w:val="0"/>
      <w:numFmt w:val="bullet"/>
      <w:lvlText w:val="•"/>
      <w:lvlJc w:val="left"/>
      <w:pPr>
        <w:ind w:left="7733" w:hanging="540"/>
      </w:pPr>
      <w:rPr>
        <w:rFonts w:hint="default"/>
        <w:lang w:val="en-US" w:eastAsia="en-US" w:bidi="ar-SA"/>
      </w:rPr>
    </w:lvl>
    <w:lvl w:ilvl="7" w:tentative="0">
      <w:start w:val="0"/>
      <w:numFmt w:val="bullet"/>
      <w:lvlText w:val="•"/>
      <w:lvlJc w:val="left"/>
      <w:pPr>
        <w:ind w:left="8860" w:hanging="540"/>
      </w:pPr>
      <w:rPr>
        <w:rFonts w:hint="default"/>
        <w:lang w:val="en-US" w:eastAsia="en-US" w:bidi="ar-SA"/>
      </w:rPr>
    </w:lvl>
    <w:lvl w:ilvl="8" w:tentative="0">
      <w:start w:val="0"/>
      <w:numFmt w:val="bullet"/>
      <w:lvlText w:val="•"/>
      <w:lvlJc w:val="left"/>
      <w:pPr>
        <w:ind w:left="9986" w:hanging="540"/>
      </w:pPr>
      <w:rPr>
        <w:rFonts w:hint="default"/>
        <w:lang w:val="en-US" w:eastAsia="en-US" w:bidi="ar-SA"/>
      </w:rPr>
    </w:lvl>
  </w:abstractNum>
  <w:abstractNum w:abstractNumId="8">
    <w:nsid w:val="F4B5D9F5"/>
    <w:multiLevelType w:val="multilevel"/>
    <w:tmpl w:val="F4B5D9F5"/>
    <w:lvl w:ilvl="0" w:tentative="0">
      <w:start w:val="2"/>
      <w:numFmt w:val="decimal"/>
      <w:lvlText w:val="%1"/>
      <w:lvlJc w:val="left"/>
      <w:pPr>
        <w:ind w:left="1920" w:hanging="480"/>
        <w:jc w:val="left"/>
      </w:pPr>
      <w:rPr>
        <w:rFonts w:hint="default"/>
        <w:lang w:val="en-US" w:eastAsia="en-US" w:bidi="ar-SA"/>
      </w:rPr>
    </w:lvl>
    <w:lvl w:ilvl="1" w:tentative="0">
      <w:start w:val="3"/>
      <w:numFmt w:val="decimal"/>
      <w:lvlText w:val="%1.%2"/>
      <w:lvlJc w:val="left"/>
      <w:pPr>
        <w:ind w:left="1920" w:hanging="480"/>
        <w:jc w:val="left"/>
      </w:pPr>
      <w:rPr>
        <w:rFonts w:hint="default"/>
        <w:spacing w:val="0"/>
        <w:w w:val="100"/>
        <w:lang w:val="en-US" w:eastAsia="en-US" w:bidi="ar-SA"/>
      </w:rPr>
    </w:lvl>
    <w:lvl w:ilvl="2" w:tentative="0">
      <w:start w:val="1"/>
      <w:numFmt w:val="decimal"/>
      <w:lvlText w:val="%1.%2.%3"/>
      <w:lvlJc w:val="left"/>
      <w:pPr>
        <w:ind w:left="216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4."/>
      <w:lvlJc w:val="left"/>
      <w:pPr>
        <w:ind w:left="2160" w:hanging="360"/>
        <w:jc w:val="left"/>
      </w:pPr>
      <w:rPr>
        <w:rFonts w:hint="default"/>
        <w:spacing w:val="0"/>
        <w:w w:val="93"/>
        <w:lang w:val="en-US" w:eastAsia="en-US" w:bidi="ar-SA"/>
      </w:rPr>
    </w:lvl>
    <w:lvl w:ilvl="4" w:tentative="0">
      <w:start w:val="0"/>
      <w:numFmt w:val="bullet"/>
      <w:lvlText w:val="•"/>
      <w:lvlJc w:val="left"/>
      <w:pPr>
        <w:ind w:left="5520" w:hanging="360"/>
      </w:pPr>
      <w:rPr>
        <w:rFonts w:hint="default"/>
        <w:lang w:val="en-US" w:eastAsia="en-US" w:bidi="ar-SA"/>
      </w:rPr>
    </w:lvl>
    <w:lvl w:ilvl="5" w:tentative="0">
      <w:start w:val="0"/>
      <w:numFmt w:val="bullet"/>
      <w:lvlText w:val="•"/>
      <w:lvlJc w:val="left"/>
      <w:pPr>
        <w:ind w:left="6640" w:hanging="360"/>
      </w:pPr>
      <w:rPr>
        <w:rFonts w:hint="default"/>
        <w:lang w:val="en-US" w:eastAsia="en-US" w:bidi="ar-SA"/>
      </w:rPr>
    </w:lvl>
    <w:lvl w:ilvl="6" w:tentative="0">
      <w:start w:val="0"/>
      <w:numFmt w:val="bullet"/>
      <w:lvlText w:val="•"/>
      <w:lvlJc w:val="left"/>
      <w:pPr>
        <w:ind w:left="7760" w:hanging="360"/>
      </w:pPr>
      <w:rPr>
        <w:rFonts w:hint="default"/>
        <w:lang w:val="en-US" w:eastAsia="en-US" w:bidi="ar-SA"/>
      </w:rPr>
    </w:lvl>
    <w:lvl w:ilvl="7" w:tentative="0">
      <w:start w:val="0"/>
      <w:numFmt w:val="bullet"/>
      <w:lvlText w:val="•"/>
      <w:lvlJc w:val="left"/>
      <w:pPr>
        <w:ind w:left="8880" w:hanging="360"/>
      </w:pPr>
      <w:rPr>
        <w:rFonts w:hint="default"/>
        <w:lang w:val="en-US" w:eastAsia="en-US" w:bidi="ar-SA"/>
      </w:rPr>
    </w:lvl>
    <w:lvl w:ilvl="8" w:tentative="0">
      <w:start w:val="0"/>
      <w:numFmt w:val="bullet"/>
      <w:lvlText w:val="•"/>
      <w:lvlJc w:val="left"/>
      <w:pPr>
        <w:ind w:left="10000" w:hanging="360"/>
      </w:pPr>
      <w:rPr>
        <w:rFonts w:hint="default"/>
        <w:lang w:val="en-US" w:eastAsia="en-US" w:bidi="ar-SA"/>
      </w:rPr>
    </w:lvl>
  </w:abstractNum>
  <w:abstractNum w:abstractNumId="9">
    <w:nsid w:val="0053208E"/>
    <w:multiLevelType w:val="multilevel"/>
    <w:tmpl w:val="0053208E"/>
    <w:lvl w:ilvl="0" w:tentative="0">
      <w:start w:val="1"/>
      <w:numFmt w:val="decimal"/>
      <w:lvlText w:val="%1"/>
      <w:lvlJc w:val="left"/>
      <w:pPr>
        <w:ind w:left="1862" w:hanging="363"/>
        <w:jc w:val="left"/>
      </w:pPr>
      <w:rPr>
        <w:rFonts w:hint="default"/>
        <w:lang w:val="en-US" w:eastAsia="en-US" w:bidi="ar-SA"/>
      </w:rPr>
    </w:lvl>
    <w:lvl w:ilvl="1" w:tentative="0">
      <w:start w:val="1"/>
      <w:numFmt w:val="decimal"/>
      <w:lvlText w:val="%1.%2"/>
      <w:lvlJc w:val="left"/>
      <w:pPr>
        <w:ind w:left="1862" w:hanging="363"/>
        <w:jc w:val="left"/>
      </w:pPr>
      <w:rPr>
        <w:rFonts w:hint="default" w:ascii="Times New Roman" w:hAnsi="Times New Roman" w:eastAsia="Times New Roman" w:cs="Times New Roman"/>
        <w:b w:val="0"/>
        <w:bCs w:val="0"/>
        <w:i w:val="0"/>
        <w:iCs w:val="0"/>
        <w:color w:val="1F4D78"/>
        <w:spacing w:val="0"/>
        <w:w w:val="100"/>
        <w:sz w:val="24"/>
        <w:szCs w:val="24"/>
        <w:lang w:val="en-US" w:eastAsia="en-US" w:bidi="ar-SA"/>
      </w:rPr>
    </w:lvl>
    <w:lvl w:ilvl="2" w:tentative="0">
      <w:start w:val="1"/>
      <w:numFmt w:val="decimal"/>
      <w:lvlText w:val="%1.%2.%3"/>
      <w:lvlJc w:val="left"/>
      <w:pPr>
        <w:ind w:left="2100" w:hanging="540"/>
        <w:jc w:val="left"/>
      </w:pPr>
      <w:rPr>
        <w:rFonts w:hint="default" w:ascii="Times New Roman" w:hAnsi="Times New Roman" w:eastAsia="Times New Roman" w:cs="Times New Roman"/>
        <w:b w:val="0"/>
        <w:bCs w:val="0"/>
        <w:i/>
        <w:iCs/>
        <w:color w:val="2D74B5"/>
        <w:spacing w:val="0"/>
        <w:w w:val="100"/>
        <w:sz w:val="24"/>
        <w:szCs w:val="24"/>
        <w:lang w:val="en-US" w:eastAsia="en-US" w:bidi="ar-SA"/>
      </w:rPr>
    </w:lvl>
    <w:lvl w:ilvl="3" w:tentative="0">
      <w:start w:val="0"/>
      <w:numFmt w:val="bullet"/>
      <w:lvlText w:val="•"/>
      <w:lvlJc w:val="left"/>
      <w:pPr>
        <w:ind w:left="4353" w:hanging="540"/>
      </w:pPr>
      <w:rPr>
        <w:rFonts w:hint="default"/>
        <w:lang w:val="en-US" w:eastAsia="en-US" w:bidi="ar-SA"/>
      </w:rPr>
    </w:lvl>
    <w:lvl w:ilvl="4" w:tentative="0">
      <w:start w:val="0"/>
      <w:numFmt w:val="bullet"/>
      <w:lvlText w:val="•"/>
      <w:lvlJc w:val="left"/>
      <w:pPr>
        <w:ind w:left="5480" w:hanging="540"/>
      </w:pPr>
      <w:rPr>
        <w:rFonts w:hint="default"/>
        <w:lang w:val="en-US" w:eastAsia="en-US" w:bidi="ar-SA"/>
      </w:rPr>
    </w:lvl>
    <w:lvl w:ilvl="5" w:tentative="0">
      <w:start w:val="0"/>
      <w:numFmt w:val="bullet"/>
      <w:lvlText w:val="•"/>
      <w:lvlJc w:val="left"/>
      <w:pPr>
        <w:ind w:left="6606" w:hanging="540"/>
      </w:pPr>
      <w:rPr>
        <w:rFonts w:hint="default"/>
        <w:lang w:val="en-US" w:eastAsia="en-US" w:bidi="ar-SA"/>
      </w:rPr>
    </w:lvl>
    <w:lvl w:ilvl="6" w:tentative="0">
      <w:start w:val="0"/>
      <w:numFmt w:val="bullet"/>
      <w:lvlText w:val="•"/>
      <w:lvlJc w:val="left"/>
      <w:pPr>
        <w:ind w:left="7733" w:hanging="540"/>
      </w:pPr>
      <w:rPr>
        <w:rFonts w:hint="default"/>
        <w:lang w:val="en-US" w:eastAsia="en-US" w:bidi="ar-SA"/>
      </w:rPr>
    </w:lvl>
    <w:lvl w:ilvl="7" w:tentative="0">
      <w:start w:val="0"/>
      <w:numFmt w:val="bullet"/>
      <w:lvlText w:val="•"/>
      <w:lvlJc w:val="left"/>
      <w:pPr>
        <w:ind w:left="8860" w:hanging="540"/>
      </w:pPr>
      <w:rPr>
        <w:rFonts w:hint="default"/>
        <w:lang w:val="en-US" w:eastAsia="en-US" w:bidi="ar-SA"/>
      </w:rPr>
    </w:lvl>
    <w:lvl w:ilvl="8" w:tentative="0">
      <w:start w:val="0"/>
      <w:numFmt w:val="bullet"/>
      <w:lvlText w:val="•"/>
      <w:lvlJc w:val="left"/>
      <w:pPr>
        <w:ind w:left="9986" w:hanging="540"/>
      </w:pPr>
      <w:rPr>
        <w:rFonts w:hint="default"/>
        <w:lang w:val="en-US" w:eastAsia="en-US" w:bidi="ar-SA"/>
      </w:rPr>
    </w:lvl>
  </w:abstractNum>
  <w:abstractNum w:abstractNumId="10">
    <w:nsid w:val="0248C179"/>
    <w:multiLevelType w:val="multilevel"/>
    <w:tmpl w:val="0248C179"/>
    <w:lvl w:ilvl="0" w:tentative="0">
      <w:start w:val="1"/>
      <w:numFmt w:val="lowerLetter"/>
      <w:lvlText w:val="%1)"/>
      <w:lvlJc w:val="left"/>
      <w:pPr>
        <w:ind w:left="216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tentative="0">
      <w:start w:val="1"/>
      <w:numFmt w:val="upperRoman"/>
      <w:lvlText w:val="%2."/>
      <w:lvlJc w:val="left"/>
      <w:pPr>
        <w:ind w:left="2880" w:hanging="512"/>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2" w:tentative="0">
      <w:start w:val="0"/>
      <w:numFmt w:val="bullet"/>
      <w:lvlText w:val="•"/>
      <w:lvlJc w:val="left"/>
      <w:pPr>
        <w:ind w:left="3920" w:hanging="512"/>
      </w:pPr>
      <w:rPr>
        <w:rFonts w:hint="default"/>
        <w:lang w:val="en-US" w:eastAsia="en-US" w:bidi="ar-SA"/>
      </w:rPr>
    </w:lvl>
    <w:lvl w:ilvl="3" w:tentative="0">
      <w:start w:val="0"/>
      <w:numFmt w:val="bullet"/>
      <w:lvlText w:val="•"/>
      <w:lvlJc w:val="left"/>
      <w:pPr>
        <w:ind w:left="4960" w:hanging="512"/>
      </w:pPr>
      <w:rPr>
        <w:rFonts w:hint="default"/>
        <w:lang w:val="en-US" w:eastAsia="en-US" w:bidi="ar-SA"/>
      </w:rPr>
    </w:lvl>
    <w:lvl w:ilvl="4" w:tentative="0">
      <w:start w:val="0"/>
      <w:numFmt w:val="bullet"/>
      <w:lvlText w:val="•"/>
      <w:lvlJc w:val="left"/>
      <w:pPr>
        <w:ind w:left="6000" w:hanging="512"/>
      </w:pPr>
      <w:rPr>
        <w:rFonts w:hint="default"/>
        <w:lang w:val="en-US" w:eastAsia="en-US" w:bidi="ar-SA"/>
      </w:rPr>
    </w:lvl>
    <w:lvl w:ilvl="5" w:tentative="0">
      <w:start w:val="0"/>
      <w:numFmt w:val="bullet"/>
      <w:lvlText w:val="•"/>
      <w:lvlJc w:val="left"/>
      <w:pPr>
        <w:ind w:left="7040" w:hanging="512"/>
      </w:pPr>
      <w:rPr>
        <w:rFonts w:hint="default"/>
        <w:lang w:val="en-US" w:eastAsia="en-US" w:bidi="ar-SA"/>
      </w:rPr>
    </w:lvl>
    <w:lvl w:ilvl="6" w:tentative="0">
      <w:start w:val="0"/>
      <w:numFmt w:val="bullet"/>
      <w:lvlText w:val="•"/>
      <w:lvlJc w:val="left"/>
      <w:pPr>
        <w:ind w:left="8080" w:hanging="512"/>
      </w:pPr>
      <w:rPr>
        <w:rFonts w:hint="default"/>
        <w:lang w:val="en-US" w:eastAsia="en-US" w:bidi="ar-SA"/>
      </w:rPr>
    </w:lvl>
    <w:lvl w:ilvl="7" w:tentative="0">
      <w:start w:val="0"/>
      <w:numFmt w:val="bullet"/>
      <w:lvlText w:val="•"/>
      <w:lvlJc w:val="left"/>
      <w:pPr>
        <w:ind w:left="9120" w:hanging="512"/>
      </w:pPr>
      <w:rPr>
        <w:rFonts w:hint="default"/>
        <w:lang w:val="en-US" w:eastAsia="en-US" w:bidi="ar-SA"/>
      </w:rPr>
    </w:lvl>
    <w:lvl w:ilvl="8" w:tentative="0">
      <w:start w:val="0"/>
      <w:numFmt w:val="bullet"/>
      <w:lvlText w:val="•"/>
      <w:lvlJc w:val="left"/>
      <w:pPr>
        <w:ind w:left="10160" w:hanging="512"/>
      </w:pPr>
      <w:rPr>
        <w:rFonts w:hint="default"/>
        <w:lang w:val="en-US" w:eastAsia="en-US" w:bidi="ar-SA"/>
      </w:rPr>
    </w:lvl>
  </w:abstractNum>
  <w:abstractNum w:abstractNumId="11">
    <w:nsid w:val="03D62ECE"/>
    <w:multiLevelType w:val="multilevel"/>
    <w:tmpl w:val="03D62ECE"/>
    <w:lvl w:ilvl="0" w:tentative="0">
      <w:start w:val="1"/>
      <w:numFmt w:val="decimal"/>
      <w:lvlText w:val="%1"/>
      <w:lvlJc w:val="left"/>
      <w:pPr>
        <w:ind w:left="1800" w:hanging="360"/>
        <w:jc w:val="left"/>
      </w:pPr>
      <w:rPr>
        <w:rFonts w:hint="default"/>
        <w:lang w:val="en-US" w:eastAsia="en-US" w:bidi="ar-SA"/>
      </w:rPr>
    </w:lvl>
    <w:lvl w:ilvl="1" w:tentative="0">
      <w:start w:val="1"/>
      <w:numFmt w:val="decimal"/>
      <w:lvlText w:val="%1.%2"/>
      <w:lvlJc w:val="left"/>
      <w:pPr>
        <w:ind w:left="1800" w:hanging="360"/>
        <w:jc w:val="left"/>
      </w:pPr>
      <w:rPr>
        <w:rFonts w:hint="default"/>
        <w:spacing w:val="0"/>
        <w:w w:val="100"/>
        <w:lang w:val="en-US" w:eastAsia="en-US" w:bidi="ar-SA"/>
      </w:rPr>
    </w:lvl>
    <w:lvl w:ilvl="2" w:tentative="0">
      <w:start w:val="1"/>
      <w:numFmt w:val="upperRoman"/>
      <w:lvlText w:val="%3."/>
      <w:lvlJc w:val="left"/>
      <w:pPr>
        <w:ind w:left="2160"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tentative="0">
      <w:start w:val="0"/>
      <w:numFmt w:val="bullet"/>
      <w:lvlText w:val="•"/>
      <w:lvlJc w:val="left"/>
      <w:pPr>
        <w:ind w:left="4400" w:hanging="512"/>
      </w:pPr>
      <w:rPr>
        <w:rFonts w:hint="default"/>
        <w:lang w:val="en-US" w:eastAsia="en-US" w:bidi="ar-SA"/>
      </w:rPr>
    </w:lvl>
    <w:lvl w:ilvl="4" w:tentative="0">
      <w:start w:val="0"/>
      <w:numFmt w:val="bullet"/>
      <w:lvlText w:val="•"/>
      <w:lvlJc w:val="left"/>
      <w:pPr>
        <w:ind w:left="5520" w:hanging="512"/>
      </w:pPr>
      <w:rPr>
        <w:rFonts w:hint="default"/>
        <w:lang w:val="en-US" w:eastAsia="en-US" w:bidi="ar-SA"/>
      </w:rPr>
    </w:lvl>
    <w:lvl w:ilvl="5" w:tentative="0">
      <w:start w:val="0"/>
      <w:numFmt w:val="bullet"/>
      <w:lvlText w:val="•"/>
      <w:lvlJc w:val="left"/>
      <w:pPr>
        <w:ind w:left="6640" w:hanging="512"/>
      </w:pPr>
      <w:rPr>
        <w:rFonts w:hint="default"/>
        <w:lang w:val="en-US" w:eastAsia="en-US" w:bidi="ar-SA"/>
      </w:rPr>
    </w:lvl>
    <w:lvl w:ilvl="6" w:tentative="0">
      <w:start w:val="0"/>
      <w:numFmt w:val="bullet"/>
      <w:lvlText w:val="•"/>
      <w:lvlJc w:val="left"/>
      <w:pPr>
        <w:ind w:left="7760" w:hanging="512"/>
      </w:pPr>
      <w:rPr>
        <w:rFonts w:hint="default"/>
        <w:lang w:val="en-US" w:eastAsia="en-US" w:bidi="ar-SA"/>
      </w:rPr>
    </w:lvl>
    <w:lvl w:ilvl="7" w:tentative="0">
      <w:start w:val="0"/>
      <w:numFmt w:val="bullet"/>
      <w:lvlText w:val="•"/>
      <w:lvlJc w:val="left"/>
      <w:pPr>
        <w:ind w:left="8880" w:hanging="512"/>
      </w:pPr>
      <w:rPr>
        <w:rFonts w:hint="default"/>
        <w:lang w:val="en-US" w:eastAsia="en-US" w:bidi="ar-SA"/>
      </w:rPr>
    </w:lvl>
    <w:lvl w:ilvl="8" w:tentative="0">
      <w:start w:val="0"/>
      <w:numFmt w:val="bullet"/>
      <w:lvlText w:val="•"/>
      <w:lvlJc w:val="left"/>
      <w:pPr>
        <w:ind w:left="10000" w:hanging="512"/>
      </w:pPr>
      <w:rPr>
        <w:rFonts w:hint="default"/>
        <w:lang w:val="en-US" w:eastAsia="en-US" w:bidi="ar-SA"/>
      </w:rPr>
    </w:lvl>
  </w:abstractNum>
  <w:abstractNum w:abstractNumId="12">
    <w:nsid w:val="0E640482"/>
    <w:multiLevelType w:val="multilevel"/>
    <w:tmpl w:val="0E640482"/>
    <w:lvl w:ilvl="0" w:tentative="0">
      <w:start w:val="1"/>
      <w:numFmt w:val="decimal"/>
      <w:lvlText w:val="%1."/>
      <w:lvlJc w:val="left"/>
      <w:pPr>
        <w:ind w:left="881"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tentative="0">
      <w:start w:val="0"/>
      <w:numFmt w:val="bullet"/>
      <w:lvlText w:val="•"/>
      <w:lvlJc w:val="left"/>
      <w:pPr>
        <w:ind w:left="1747" w:hanging="360"/>
      </w:pPr>
      <w:rPr>
        <w:rFonts w:hint="default"/>
        <w:lang w:val="en-US" w:eastAsia="en-US" w:bidi="ar-SA"/>
      </w:rPr>
    </w:lvl>
    <w:lvl w:ilvl="2" w:tentative="0">
      <w:start w:val="0"/>
      <w:numFmt w:val="bullet"/>
      <w:lvlText w:val="•"/>
      <w:lvlJc w:val="left"/>
      <w:pPr>
        <w:ind w:left="2614" w:hanging="360"/>
      </w:pPr>
      <w:rPr>
        <w:rFonts w:hint="default"/>
        <w:lang w:val="en-US" w:eastAsia="en-US" w:bidi="ar-SA"/>
      </w:rPr>
    </w:lvl>
    <w:lvl w:ilvl="3" w:tentative="0">
      <w:start w:val="0"/>
      <w:numFmt w:val="bullet"/>
      <w:lvlText w:val="•"/>
      <w:lvlJc w:val="left"/>
      <w:pPr>
        <w:ind w:left="3481" w:hanging="360"/>
      </w:pPr>
      <w:rPr>
        <w:rFonts w:hint="default"/>
        <w:lang w:val="en-US" w:eastAsia="en-US" w:bidi="ar-SA"/>
      </w:rPr>
    </w:lvl>
    <w:lvl w:ilvl="4" w:tentative="0">
      <w:start w:val="0"/>
      <w:numFmt w:val="bullet"/>
      <w:lvlText w:val="•"/>
      <w:lvlJc w:val="left"/>
      <w:pPr>
        <w:ind w:left="4348" w:hanging="360"/>
      </w:pPr>
      <w:rPr>
        <w:rFonts w:hint="default"/>
        <w:lang w:val="en-US" w:eastAsia="en-US" w:bidi="ar-SA"/>
      </w:rPr>
    </w:lvl>
    <w:lvl w:ilvl="5" w:tentative="0">
      <w:start w:val="0"/>
      <w:numFmt w:val="bullet"/>
      <w:lvlText w:val="•"/>
      <w:lvlJc w:val="left"/>
      <w:pPr>
        <w:ind w:left="5215" w:hanging="360"/>
      </w:pPr>
      <w:rPr>
        <w:rFonts w:hint="default"/>
        <w:lang w:val="en-US" w:eastAsia="en-US" w:bidi="ar-SA"/>
      </w:rPr>
    </w:lvl>
    <w:lvl w:ilvl="6" w:tentative="0">
      <w:start w:val="0"/>
      <w:numFmt w:val="bullet"/>
      <w:lvlText w:val="•"/>
      <w:lvlJc w:val="left"/>
      <w:pPr>
        <w:ind w:left="6082" w:hanging="360"/>
      </w:pPr>
      <w:rPr>
        <w:rFonts w:hint="default"/>
        <w:lang w:val="en-US" w:eastAsia="en-US" w:bidi="ar-SA"/>
      </w:rPr>
    </w:lvl>
    <w:lvl w:ilvl="7" w:tentative="0">
      <w:start w:val="0"/>
      <w:numFmt w:val="bullet"/>
      <w:lvlText w:val="•"/>
      <w:lvlJc w:val="left"/>
      <w:pPr>
        <w:ind w:left="6950" w:hanging="360"/>
      </w:pPr>
      <w:rPr>
        <w:rFonts w:hint="default"/>
        <w:lang w:val="en-US" w:eastAsia="en-US" w:bidi="ar-SA"/>
      </w:rPr>
    </w:lvl>
    <w:lvl w:ilvl="8" w:tentative="0">
      <w:start w:val="0"/>
      <w:numFmt w:val="bullet"/>
      <w:lvlText w:val="•"/>
      <w:lvlJc w:val="left"/>
      <w:pPr>
        <w:ind w:left="7817" w:hanging="360"/>
      </w:pPr>
      <w:rPr>
        <w:rFonts w:hint="default"/>
        <w:lang w:val="en-US" w:eastAsia="en-US" w:bidi="ar-SA"/>
      </w:rPr>
    </w:lvl>
  </w:abstractNum>
  <w:abstractNum w:abstractNumId="13">
    <w:nsid w:val="25B654F3"/>
    <w:multiLevelType w:val="multilevel"/>
    <w:tmpl w:val="25B654F3"/>
    <w:lvl w:ilvl="0" w:tentative="0">
      <w:start w:val="1"/>
      <w:numFmt w:val="decimal"/>
      <w:lvlText w:val="%1"/>
      <w:lvlJc w:val="left"/>
      <w:pPr>
        <w:ind w:left="1440" w:hanging="389"/>
        <w:jc w:val="left"/>
      </w:pPr>
      <w:rPr>
        <w:rFonts w:hint="default"/>
        <w:lang w:val="en-US" w:eastAsia="en-US" w:bidi="ar-SA"/>
      </w:rPr>
    </w:lvl>
    <w:lvl w:ilvl="1" w:tentative="0">
      <w:start w:val="4"/>
      <w:numFmt w:val="decimal"/>
      <w:lvlText w:val="%1.%2"/>
      <w:lvlJc w:val="left"/>
      <w:pPr>
        <w:ind w:left="1440" w:hanging="389"/>
        <w:jc w:val="right"/>
      </w:pPr>
      <w:rPr>
        <w:rFonts w:hint="default" w:ascii="Times New Roman" w:hAnsi="Times New Roman" w:eastAsia="Times New Roman" w:cs="Times New Roman"/>
        <w:b/>
        <w:bCs/>
        <w:i w:val="0"/>
        <w:iCs w:val="0"/>
        <w:spacing w:val="0"/>
        <w:w w:val="92"/>
        <w:sz w:val="26"/>
        <w:szCs w:val="26"/>
        <w:lang w:val="en-US" w:eastAsia="en-US" w:bidi="ar-SA"/>
      </w:rPr>
    </w:lvl>
    <w:lvl w:ilvl="2" w:tentative="0">
      <w:start w:val="1"/>
      <w:numFmt w:val="decimal"/>
      <w:lvlText w:val="%1.%2.%3"/>
      <w:lvlJc w:val="left"/>
      <w:pPr>
        <w:ind w:left="583" w:hanging="584"/>
        <w:jc w:val="left"/>
      </w:pPr>
      <w:rPr>
        <w:rFonts w:hint="default" w:ascii="Times New Roman" w:hAnsi="Times New Roman" w:eastAsia="Times New Roman" w:cs="Times New Roman"/>
        <w:b/>
        <w:bCs/>
        <w:i w:val="0"/>
        <w:iCs w:val="0"/>
        <w:spacing w:val="0"/>
        <w:w w:val="99"/>
        <w:sz w:val="26"/>
        <w:szCs w:val="26"/>
        <w:lang w:val="en-US" w:eastAsia="en-US" w:bidi="ar-SA"/>
      </w:rPr>
    </w:lvl>
    <w:lvl w:ilvl="3" w:tentative="0">
      <w:start w:val="0"/>
      <w:numFmt w:val="bullet"/>
      <w:lvlText w:val="•"/>
      <w:lvlJc w:val="left"/>
      <w:pPr>
        <w:ind w:left="4291" w:hanging="584"/>
      </w:pPr>
      <w:rPr>
        <w:rFonts w:hint="default"/>
        <w:lang w:val="en-US" w:eastAsia="en-US" w:bidi="ar-SA"/>
      </w:rPr>
    </w:lvl>
    <w:lvl w:ilvl="4" w:tentative="0">
      <w:start w:val="0"/>
      <w:numFmt w:val="bullet"/>
      <w:lvlText w:val="•"/>
      <w:lvlJc w:val="left"/>
      <w:pPr>
        <w:ind w:left="5426" w:hanging="584"/>
      </w:pPr>
      <w:rPr>
        <w:rFonts w:hint="default"/>
        <w:lang w:val="en-US" w:eastAsia="en-US" w:bidi="ar-SA"/>
      </w:rPr>
    </w:lvl>
    <w:lvl w:ilvl="5" w:tentative="0">
      <w:start w:val="0"/>
      <w:numFmt w:val="bullet"/>
      <w:lvlText w:val="•"/>
      <w:lvlJc w:val="left"/>
      <w:pPr>
        <w:ind w:left="6562" w:hanging="584"/>
      </w:pPr>
      <w:rPr>
        <w:rFonts w:hint="default"/>
        <w:lang w:val="en-US" w:eastAsia="en-US" w:bidi="ar-SA"/>
      </w:rPr>
    </w:lvl>
    <w:lvl w:ilvl="6" w:tentative="0">
      <w:start w:val="0"/>
      <w:numFmt w:val="bullet"/>
      <w:lvlText w:val="•"/>
      <w:lvlJc w:val="left"/>
      <w:pPr>
        <w:ind w:left="7697" w:hanging="584"/>
      </w:pPr>
      <w:rPr>
        <w:rFonts w:hint="default"/>
        <w:lang w:val="en-US" w:eastAsia="en-US" w:bidi="ar-SA"/>
      </w:rPr>
    </w:lvl>
    <w:lvl w:ilvl="7" w:tentative="0">
      <w:start w:val="0"/>
      <w:numFmt w:val="bullet"/>
      <w:lvlText w:val="•"/>
      <w:lvlJc w:val="left"/>
      <w:pPr>
        <w:ind w:left="8833" w:hanging="584"/>
      </w:pPr>
      <w:rPr>
        <w:rFonts w:hint="default"/>
        <w:lang w:val="en-US" w:eastAsia="en-US" w:bidi="ar-SA"/>
      </w:rPr>
    </w:lvl>
    <w:lvl w:ilvl="8" w:tentative="0">
      <w:start w:val="0"/>
      <w:numFmt w:val="bullet"/>
      <w:lvlText w:val="•"/>
      <w:lvlJc w:val="left"/>
      <w:pPr>
        <w:ind w:left="9968" w:hanging="584"/>
      </w:pPr>
      <w:rPr>
        <w:rFonts w:hint="default"/>
        <w:lang w:val="en-US" w:eastAsia="en-US" w:bidi="ar-SA"/>
      </w:rPr>
    </w:lvl>
  </w:abstractNum>
  <w:abstractNum w:abstractNumId="14">
    <w:nsid w:val="43BCB099"/>
    <w:multiLevelType w:val="singleLevel"/>
    <w:tmpl w:val="43BCB0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C1BAE26"/>
    <w:multiLevelType w:val="multilevel"/>
    <w:tmpl w:val="4C1BAE26"/>
    <w:lvl w:ilvl="0" w:tentative="0">
      <w:start w:val="3"/>
      <w:numFmt w:val="decimal"/>
      <w:lvlText w:val="%1"/>
      <w:lvlJc w:val="left"/>
      <w:pPr>
        <w:ind w:left="1829" w:hanging="389"/>
        <w:jc w:val="left"/>
      </w:pPr>
      <w:rPr>
        <w:rFonts w:hint="default"/>
        <w:lang w:val="en-US" w:eastAsia="en-US" w:bidi="ar-SA"/>
      </w:rPr>
    </w:lvl>
    <w:lvl w:ilvl="1" w:tentative="0">
      <w:start w:val="2"/>
      <w:numFmt w:val="decimal"/>
      <w:lvlText w:val="%1.%2"/>
      <w:lvlJc w:val="left"/>
      <w:pPr>
        <w:ind w:left="1829" w:hanging="389"/>
        <w:jc w:val="left"/>
      </w:pPr>
      <w:rPr>
        <w:rFonts w:hint="default" w:ascii="Times New Roman" w:hAnsi="Times New Roman" w:eastAsia="Times New Roman" w:cs="Times New Roman"/>
        <w:b/>
        <w:bCs/>
        <w:i w:val="0"/>
        <w:iCs w:val="0"/>
        <w:spacing w:val="0"/>
        <w:w w:val="99"/>
        <w:sz w:val="26"/>
        <w:szCs w:val="26"/>
        <w:lang w:val="en-US" w:eastAsia="en-US" w:bidi="ar-SA"/>
      </w:rPr>
    </w:lvl>
    <w:lvl w:ilvl="2" w:tentative="0">
      <w:start w:val="0"/>
      <w:numFmt w:val="bullet"/>
      <w:lvlText w:val="•"/>
      <w:lvlJc w:val="left"/>
      <w:pPr>
        <w:ind w:left="3904" w:hanging="389"/>
      </w:pPr>
      <w:rPr>
        <w:rFonts w:hint="default"/>
        <w:lang w:val="en-US" w:eastAsia="en-US" w:bidi="ar-SA"/>
      </w:rPr>
    </w:lvl>
    <w:lvl w:ilvl="3" w:tentative="0">
      <w:start w:val="0"/>
      <w:numFmt w:val="bullet"/>
      <w:lvlText w:val="•"/>
      <w:lvlJc w:val="left"/>
      <w:pPr>
        <w:ind w:left="4946" w:hanging="389"/>
      </w:pPr>
      <w:rPr>
        <w:rFonts w:hint="default"/>
        <w:lang w:val="en-US" w:eastAsia="en-US" w:bidi="ar-SA"/>
      </w:rPr>
    </w:lvl>
    <w:lvl w:ilvl="4" w:tentative="0">
      <w:start w:val="0"/>
      <w:numFmt w:val="bullet"/>
      <w:lvlText w:val="•"/>
      <w:lvlJc w:val="left"/>
      <w:pPr>
        <w:ind w:left="5988" w:hanging="389"/>
      </w:pPr>
      <w:rPr>
        <w:rFonts w:hint="default"/>
        <w:lang w:val="en-US" w:eastAsia="en-US" w:bidi="ar-SA"/>
      </w:rPr>
    </w:lvl>
    <w:lvl w:ilvl="5" w:tentative="0">
      <w:start w:val="0"/>
      <w:numFmt w:val="bullet"/>
      <w:lvlText w:val="•"/>
      <w:lvlJc w:val="left"/>
      <w:pPr>
        <w:ind w:left="7030" w:hanging="389"/>
      </w:pPr>
      <w:rPr>
        <w:rFonts w:hint="default"/>
        <w:lang w:val="en-US" w:eastAsia="en-US" w:bidi="ar-SA"/>
      </w:rPr>
    </w:lvl>
    <w:lvl w:ilvl="6" w:tentative="0">
      <w:start w:val="0"/>
      <w:numFmt w:val="bullet"/>
      <w:lvlText w:val="•"/>
      <w:lvlJc w:val="left"/>
      <w:pPr>
        <w:ind w:left="8072" w:hanging="389"/>
      </w:pPr>
      <w:rPr>
        <w:rFonts w:hint="default"/>
        <w:lang w:val="en-US" w:eastAsia="en-US" w:bidi="ar-SA"/>
      </w:rPr>
    </w:lvl>
    <w:lvl w:ilvl="7" w:tentative="0">
      <w:start w:val="0"/>
      <w:numFmt w:val="bullet"/>
      <w:lvlText w:val="•"/>
      <w:lvlJc w:val="left"/>
      <w:pPr>
        <w:ind w:left="9114" w:hanging="389"/>
      </w:pPr>
      <w:rPr>
        <w:rFonts w:hint="default"/>
        <w:lang w:val="en-US" w:eastAsia="en-US" w:bidi="ar-SA"/>
      </w:rPr>
    </w:lvl>
    <w:lvl w:ilvl="8" w:tentative="0">
      <w:start w:val="0"/>
      <w:numFmt w:val="bullet"/>
      <w:lvlText w:val="•"/>
      <w:lvlJc w:val="left"/>
      <w:pPr>
        <w:ind w:left="10156" w:hanging="389"/>
      </w:pPr>
      <w:rPr>
        <w:rFonts w:hint="default"/>
        <w:lang w:val="en-US" w:eastAsia="en-US" w:bidi="ar-SA"/>
      </w:rPr>
    </w:lvl>
  </w:abstractNum>
  <w:abstractNum w:abstractNumId="16">
    <w:nsid w:val="4D4DC07F"/>
    <w:multiLevelType w:val="multilevel"/>
    <w:tmpl w:val="4D4DC07F"/>
    <w:lvl w:ilvl="0" w:tentative="0">
      <w:start w:val="1"/>
      <w:numFmt w:val="decimal"/>
      <w:lvlText w:val="%1."/>
      <w:lvlJc w:val="left"/>
      <w:pPr>
        <w:ind w:left="2160" w:hanging="360"/>
        <w:jc w:val="left"/>
      </w:pPr>
      <w:rPr>
        <w:rFonts w:hint="default" w:ascii="Times New Roman" w:hAnsi="Times New Roman" w:eastAsia="Times New Roman" w:cs="Times New Roman"/>
        <w:b/>
        <w:bCs/>
        <w:i/>
        <w:iCs/>
        <w:spacing w:val="0"/>
        <w:w w:val="100"/>
        <w:sz w:val="24"/>
        <w:szCs w:val="24"/>
        <w:lang w:val="en-US" w:eastAsia="en-US" w:bidi="ar-SA"/>
      </w:rPr>
    </w:lvl>
    <w:lvl w:ilvl="1" w:tentative="0">
      <w:start w:val="0"/>
      <w:numFmt w:val="bullet"/>
      <w:lvlText w:val="•"/>
      <w:lvlJc w:val="left"/>
      <w:pPr>
        <w:ind w:left="3168" w:hanging="360"/>
      </w:pPr>
      <w:rPr>
        <w:rFonts w:hint="default"/>
        <w:lang w:val="en-US" w:eastAsia="en-US" w:bidi="ar-SA"/>
      </w:rPr>
    </w:lvl>
    <w:lvl w:ilvl="2" w:tentative="0">
      <w:start w:val="0"/>
      <w:numFmt w:val="bullet"/>
      <w:lvlText w:val="•"/>
      <w:lvlJc w:val="left"/>
      <w:pPr>
        <w:ind w:left="4176" w:hanging="360"/>
      </w:pPr>
      <w:rPr>
        <w:rFonts w:hint="default"/>
        <w:lang w:val="en-US" w:eastAsia="en-US" w:bidi="ar-SA"/>
      </w:rPr>
    </w:lvl>
    <w:lvl w:ilvl="3" w:tentative="0">
      <w:start w:val="0"/>
      <w:numFmt w:val="bullet"/>
      <w:lvlText w:val="•"/>
      <w:lvlJc w:val="left"/>
      <w:pPr>
        <w:ind w:left="5184" w:hanging="360"/>
      </w:pPr>
      <w:rPr>
        <w:rFonts w:hint="default"/>
        <w:lang w:val="en-US" w:eastAsia="en-US" w:bidi="ar-SA"/>
      </w:rPr>
    </w:lvl>
    <w:lvl w:ilvl="4" w:tentative="0">
      <w:start w:val="0"/>
      <w:numFmt w:val="bullet"/>
      <w:lvlText w:val="•"/>
      <w:lvlJc w:val="left"/>
      <w:pPr>
        <w:ind w:left="6192" w:hanging="360"/>
      </w:pPr>
      <w:rPr>
        <w:rFonts w:hint="default"/>
        <w:lang w:val="en-US" w:eastAsia="en-US" w:bidi="ar-SA"/>
      </w:rPr>
    </w:lvl>
    <w:lvl w:ilvl="5" w:tentative="0">
      <w:start w:val="0"/>
      <w:numFmt w:val="bullet"/>
      <w:lvlText w:val="•"/>
      <w:lvlJc w:val="left"/>
      <w:pPr>
        <w:ind w:left="7200" w:hanging="360"/>
      </w:pPr>
      <w:rPr>
        <w:rFonts w:hint="default"/>
        <w:lang w:val="en-US" w:eastAsia="en-US" w:bidi="ar-SA"/>
      </w:rPr>
    </w:lvl>
    <w:lvl w:ilvl="6" w:tentative="0">
      <w:start w:val="0"/>
      <w:numFmt w:val="bullet"/>
      <w:lvlText w:val="•"/>
      <w:lvlJc w:val="left"/>
      <w:pPr>
        <w:ind w:left="8208" w:hanging="360"/>
      </w:pPr>
      <w:rPr>
        <w:rFonts w:hint="default"/>
        <w:lang w:val="en-US" w:eastAsia="en-US" w:bidi="ar-SA"/>
      </w:rPr>
    </w:lvl>
    <w:lvl w:ilvl="7" w:tentative="0">
      <w:start w:val="0"/>
      <w:numFmt w:val="bullet"/>
      <w:lvlText w:val="•"/>
      <w:lvlJc w:val="left"/>
      <w:pPr>
        <w:ind w:left="9216" w:hanging="360"/>
      </w:pPr>
      <w:rPr>
        <w:rFonts w:hint="default"/>
        <w:lang w:val="en-US" w:eastAsia="en-US" w:bidi="ar-SA"/>
      </w:rPr>
    </w:lvl>
    <w:lvl w:ilvl="8" w:tentative="0">
      <w:start w:val="0"/>
      <w:numFmt w:val="bullet"/>
      <w:lvlText w:val="•"/>
      <w:lvlJc w:val="left"/>
      <w:pPr>
        <w:ind w:left="10224" w:hanging="360"/>
      </w:pPr>
      <w:rPr>
        <w:rFonts w:hint="default"/>
        <w:lang w:val="en-US" w:eastAsia="en-US" w:bidi="ar-SA"/>
      </w:rPr>
    </w:lvl>
  </w:abstractNum>
  <w:abstractNum w:abstractNumId="17">
    <w:nsid w:val="59ADCABA"/>
    <w:multiLevelType w:val="multilevel"/>
    <w:tmpl w:val="59ADCABA"/>
    <w:lvl w:ilvl="0" w:tentative="0">
      <w:start w:val="2"/>
      <w:numFmt w:val="decimal"/>
      <w:lvlText w:val="%1"/>
      <w:lvlJc w:val="left"/>
      <w:pPr>
        <w:ind w:left="2041" w:hanging="481"/>
        <w:jc w:val="left"/>
      </w:pPr>
      <w:rPr>
        <w:rFonts w:hint="default"/>
        <w:lang w:val="en-US" w:eastAsia="en-US" w:bidi="ar-SA"/>
      </w:rPr>
    </w:lvl>
    <w:lvl w:ilvl="1" w:tentative="0">
      <w:start w:val="2"/>
      <w:numFmt w:val="decimal"/>
      <w:lvlText w:val="%1.%2"/>
      <w:lvlJc w:val="left"/>
      <w:pPr>
        <w:ind w:left="2041" w:hanging="481"/>
        <w:jc w:val="left"/>
      </w:pPr>
      <w:rPr>
        <w:rFonts w:hint="default"/>
        <w:lang w:val="en-US" w:eastAsia="en-US" w:bidi="ar-SA"/>
      </w:rPr>
    </w:lvl>
    <w:lvl w:ilvl="2" w:tentative="0">
      <w:start w:val="2"/>
      <w:numFmt w:val="decimal"/>
      <w:lvlText w:val="%1.%2.%3"/>
      <w:lvlJc w:val="left"/>
      <w:pPr>
        <w:ind w:left="2041" w:hanging="481"/>
        <w:jc w:val="left"/>
      </w:pPr>
      <w:rPr>
        <w:rFonts w:hint="default" w:ascii="Times New Roman" w:hAnsi="Times New Roman" w:eastAsia="Times New Roman" w:cs="Times New Roman"/>
        <w:b w:val="0"/>
        <w:bCs w:val="0"/>
        <w:i/>
        <w:iCs/>
        <w:color w:val="2D74B5"/>
        <w:spacing w:val="-1"/>
        <w:w w:val="100"/>
        <w:sz w:val="22"/>
        <w:szCs w:val="22"/>
        <w:lang w:val="en-US" w:eastAsia="en-US" w:bidi="ar-SA"/>
      </w:rPr>
    </w:lvl>
    <w:lvl w:ilvl="3" w:tentative="0">
      <w:start w:val="0"/>
      <w:numFmt w:val="bullet"/>
      <w:lvlText w:val="•"/>
      <w:lvlJc w:val="left"/>
      <w:pPr>
        <w:ind w:left="5100" w:hanging="481"/>
      </w:pPr>
      <w:rPr>
        <w:rFonts w:hint="default"/>
        <w:lang w:val="en-US" w:eastAsia="en-US" w:bidi="ar-SA"/>
      </w:rPr>
    </w:lvl>
    <w:lvl w:ilvl="4" w:tentative="0">
      <w:start w:val="0"/>
      <w:numFmt w:val="bullet"/>
      <w:lvlText w:val="•"/>
      <w:lvlJc w:val="left"/>
      <w:pPr>
        <w:ind w:left="6120" w:hanging="481"/>
      </w:pPr>
      <w:rPr>
        <w:rFonts w:hint="default"/>
        <w:lang w:val="en-US" w:eastAsia="en-US" w:bidi="ar-SA"/>
      </w:rPr>
    </w:lvl>
    <w:lvl w:ilvl="5" w:tentative="0">
      <w:start w:val="0"/>
      <w:numFmt w:val="bullet"/>
      <w:lvlText w:val="•"/>
      <w:lvlJc w:val="left"/>
      <w:pPr>
        <w:ind w:left="7140" w:hanging="481"/>
      </w:pPr>
      <w:rPr>
        <w:rFonts w:hint="default"/>
        <w:lang w:val="en-US" w:eastAsia="en-US" w:bidi="ar-SA"/>
      </w:rPr>
    </w:lvl>
    <w:lvl w:ilvl="6" w:tentative="0">
      <w:start w:val="0"/>
      <w:numFmt w:val="bullet"/>
      <w:lvlText w:val="•"/>
      <w:lvlJc w:val="left"/>
      <w:pPr>
        <w:ind w:left="8160" w:hanging="481"/>
      </w:pPr>
      <w:rPr>
        <w:rFonts w:hint="default"/>
        <w:lang w:val="en-US" w:eastAsia="en-US" w:bidi="ar-SA"/>
      </w:rPr>
    </w:lvl>
    <w:lvl w:ilvl="7" w:tentative="0">
      <w:start w:val="0"/>
      <w:numFmt w:val="bullet"/>
      <w:lvlText w:val="•"/>
      <w:lvlJc w:val="left"/>
      <w:pPr>
        <w:ind w:left="9180" w:hanging="481"/>
      </w:pPr>
      <w:rPr>
        <w:rFonts w:hint="default"/>
        <w:lang w:val="en-US" w:eastAsia="en-US" w:bidi="ar-SA"/>
      </w:rPr>
    </w:lvl>
    <w:lvl w:ilvl="8" w:tentative="0">
      <w:start w:val="0"/>
      <w:numFmt w:val="bullet"/>
      <w:lvlText w:val="•"/>
      <w:lvlJc w:val="left"/>
      <w:pPr>
        <w:ind w:left="10200" w:hanging="481"/>
      </w:pPr>
      <w:rPr>
        <w:rFonts w:hint="default"/>
        <w:lang w:val="en-US" w:eastAsia="en-US" w:bidi="ar-SA"/>
      </w:rPr>
    </w:lvl>
  </w:abstractNum>
  <w:abstractNum w:abstractNumId="18">
    <w:nsid w:val="5A241D34"/>
    <w:multiLevelType w:val="multilevel"/>
    <w:tmpl w:val="5A241D34"/>
    <w:lvl w:ilvl="0" w:tentative="0">
      <w:start w:val="1"/>
      <w:numFmt w:val="decimal"/>
      <w:lvlText w:val="%1."/>
      <w:lvlJc w:val="left"/>
      <w:pPr>
        <w:ind w:left="216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tentative="0">
      <w:start w:val="0"/>
      <w:numFmt w:val="bullet"/>
      <w:lvlText w:val="•"/>
      <w:lvlJc w:val="left"/>
      <w:pPr>
        <w:ind w:left="3168" w:hanging="360"/>
      </w:pPr>
      <w:rPr>
        <w:rFonts w:hint="default"/>
        <w:lang w:val="en-US" w:eastAsia="en-US" w:bidi="ar-SA"/>
      </w:rPr>
    </w:lvl>
    <w:lvl w:ilvl="2" w:tentative="0">
      <w:start w:val="0"/>
      <w:numFmt w:val="bullet"/>
      <w:lvlText w:val="•"/>
      <w:lvlJc w:val="left"/>
      <w:pPr>
        <w:ind w:left="4176" w:hanging="360"/>
      </w:pPr>
      <w:rPr>
        <w:rFonts w:hint="default"/>
        <w:lang w:val="en-US" w:eastAsia="en-US" w:bidi="ar-SA"/>
      </w:rPr>
    </w:lvl>
    <w:lvl w:ilvl="3" w:tentative="0">
      <w:start w:val="0"/>
      <w:numFmt w:val="bullet"/>
      <w:lvlText w:val="•"/>
      <w:lvlJc w:val="left"/>
      <w:pPr>
        <w:ind w:left="5184" w:hanging="360"/>
      </w:pPr>
      <w:rPr>
        <w:rFonts w:hint="default"/>
        <w:lang w:val="en-US" w:eastAsia="en-US" w:bidi="ar-SA"/>
      </w:rPr>
    </w:lvl>
    <w:lvl w:ilvl="4" w:tentative="0">
      <w:start w:val="0"/>
      <w:numFmt w:val="bullet"/>
      <w:lvlText w:val="•"/>
      <w:lvlJc w:val="left"/>
      <w:pPr>
        <w:ind w:left="6192" w:hanging="360"/>
      </w:pPr>
      <w:rPr>
        <w:rFonts w:hint="default"/>
        <w:lang w:val="en-US" w:eastAsia="en-US" w:bidi="ar-SA"/>
      </w:rPr>
    </w:lvl>
    <w:lvl w:ilvl="5" w:tentative="0">
      <w:start w:val="0"/>
      <w:numFmt w:val="bullet"/>
      <w:lvlText w:val="•"/>
      <w:lvlJc w:val="left"/>
      <w:pPr>
        <w:ind w:left="7200" w:hanging="360"/>
      </w:pPr>
      <w:rPr>
        <w:rFonts w:hint="default"/>
        <w:lang w:val="en-US" w:eastAsia="en-US" w:bidi="ar-SA"/>
      </w:rPr>
    </w:lvl>
    <w:lvl w:ilvl="6" w:tentative="0">
      <w:start w:val="0"/>
      <w:numFmt w:val="bullet"/>
      <w:lvlText w:val="•"/>
      <w:lvlJc w:val="left"/>
      <w:pPr>
        <w:ind w:left="8208" w:hanging="360"/>
      </w:pPr>
      <w:rPr>
        <w:rFonts w:hint="default"/>
        <w:lang w:val="en-US" w:eastAsia="en-US" w:bidi="ar-SA"/>
      </w:rPr>
    </w:lvl>
    <w:lvl w:ilvl="7" w:tentative="0">
      <w:start w:val="0"/>
      <w:numFmt w:val="bullet"/>
      <w:lvlText w:val="•"/>
      <w:lvlJc w:val="left"/>
      <w:pPr>
        <w:ind w:left="9216" w:hanging="360"/>
      </w:pPr>
      <w:rPr>
        <w:rFonts w:hint="default"/>
        <w:lang w:val="en-US" w:eastAsia="en-US" w:bidi="ar-SA"/>
      </w:rPr>
    </w:lvl>
    <w:lvl w:ilvl="8" w:tentative="0">
      <w:start w:val="0"/>
      <w:numFmt w:val="bullet"/>
      <w:lvlText w:val="•"/>
      <w:lvlJc w:val="left"/>
      <w:pPr>
        <w:ind w:left="10224" w:hanging="360"/>
      </w:pPr>
      <w:rPr>
        <w:rFonts w:hint="default"/>
        <w:lang w:val="en-US" w:eastAsia="en-US" w:bidi="ar-SA"/>
      </w:rPr>
    </w:lvl>
  </w:abstractNum>
  <w:abstractNum w:abstractNumId="19">
    <w:nsid w:val="72183CF9"/>
    <w:multiLevelType w:val="multilevel"/>
    <w:tmpl w:val="72183CF9"/>
    <w:lvl w:ilvl="0" w:tentative="0">
      <w:start w:val="1"/>
      <w:numFmt w:val="lowerLetter"/>
      <w:lvlText w:val="%1)"/>
      <w:lvlJc w:val="left"/>
      <w:pPr>
        <w:ind w:left="2160"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tentative="0">
      <w:start w:val="0"/>
      <w:numFmt w:val="bullet"/>
      <w:lvlText w:val="•"/>
      <w:lvlJc w:val="left"/>
      <w:pPr>
        <w:ind w:left="3168" w:hanging="360"/>
      </w:pPr>
      <w:rPr>
        <w:rFonts w:hint="default"/>
        <w:lang w:val="en-US" w:eastAsia="en-US" w:bidi="ar-SA"/>
      </w:rPr>
    </w:lvl>
    <w:lvl w:ilvl="2" w:tentative="0">
      <w:start w:val="0"/>
      <w:numFmt w:val="bullet"/>
      <w:lvlText w:val="•"/>
      <w:lvlJc w:val="left"/>
      <w:pPr>
        <w:ind w:left="4176" w:hanging="360"/>
      </w:pPr>
      <w:rPr>
        <w:rFonts w:hint="default"/>
        <w:lang w:val="en-US" w:eastAsia="en-US" w:bidi="ar-SA"/>
      </w:rPr>
    </w:lvl>
    <w:lvl w:ilvl="3" w:tentative="0">
      <w:start w:val="0"/>
      <w:numFmt w:val="bullet"/>
      <w:lvlText w:val="•"/>
      <w:lvlJc w:val="left"/>
      <w:pPr>
        <w:ind w:left="5184" w:hanging="360"/>
      </w:pPr>
      <w:rPr>
        <w:rFonts w:hint="default"/>
        <w:lang w:val="en-US" w:eastAsia="en-US" w:bidi="ar-SA"/>
      </w:rPr>
    </w:lvl>
    <w:lvl w:ilvl="4" w:tentative="0">
      <w:start w:val="0"/>
      <w:numFmt w:val="bullet"/>
      <w:lvlText w:val="•"/>
      <w:lvlJc w:val="left"/>
      <w:pPr>
        <w:ind w:left="6192" w:hanging="360"/>
      </w:pPr>
      <w:rPr>
        <w:rFonts w:hint="default"/>
        <w:lang w:val="en-US" w:eastAsia="en-US" w:bidi="ar-SA"/>
      </w:rPr>
    </w:lvl>
    <w:lvl w:ilvl="5" w:tentative="0">
      <w:start w:val="0"/>
      <w:numFmt w:val="bullet"/>
      <w:lvlText w:val="•"/>
      <w:lvlJc w:val="left"/>
      <w:pPr>
        <w:ind w:left="7200" w:hanging="360"/>
      </w:pPr>
      <w:rPr>
        <w:rFonts w:hint="default"/>
        <w:lang w:val="en-US" w:eastAsia="en-US" w:bidi="ar-SA"/>
      </w:rPr>
    </w:lvl>
    <w:lvl w:ilvl="6" w:tentative="0">
      <w:start w:val="0"/>
      <w:numFmt w:val="bullet"/>
      <w:lvlText w:val="•"/>
      <w:lvlJc w:val="left"/>
      <w:pPr>
        <w:ind w:left="8208" w:hanging="360"/>
      </w:pPr>
      <w:rPr>
        <w:rFonts w:hint="default"/>
        <w:lang w:val="en-US" w:eastAsia="en-US" w:bidi="ar-SA"/>
      </w:rPr>
    </w:lvl>
    <w:lvl w:ilvl="7" w:tentative="0">
      <w:start w:val="0"/>
      <w:numFmt w:val="bullet"/>
      <w:lvlText w:val="•"/>
      <w:lvlJc w:val="left"/>
      <w:pPr>
        <w:ind w:left="9216" w:hanging="360"/>
      </w:pPr>
      <w:rPr>
        <w:rFonts w:hint="default"/>
        <w:lang w:val="en-US" w:eastAsia="en-US" w:bidi="ar-SA"/>
      </w:rPr>
    </w:lvl>
    <w:lvl w:ilvl="8" w:tentative="0">
      <w:start w:val="0"/>
      <w:numFmt w:val="bullet"/>
      <w:lvlText w:val="•"/>
      <w:lvlJc w:val="left"/>
      <w:pPr>
        <w:ind w:left="10224" w:hanging="360"/>
      </w:pPr>
      <w:rPr>
        <w:rFonts w:hint="default"/>
        <w:lang w:val="en-US" w:eastAsia="en-US" w:bidi="ar-SA"/>
      </w:rPr>
    </w:lvl>
  </w:abstractNum>
  <w:abstractNum w:abstractNumId="20">
    <w:nsid w:val="7C5E3F5A"/>
    <w:multiLevelType w:val="singleLevel"/>
    <w:tmpl w:val="7C5E3F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17"/>
  </w:num>
  <w:num w:numId="4">
    <w:abstractNumId w:val="5"/>
  </w:num>
  <w:num w:numId="5">
    <w:abstractNumId w:val="4"/>
  </w:num>
  <w:num w:numId="6">
    <w:abstractNumId w:val="11"/>
  </w:num>
  <w:num w:numId="7">
    <w:abstractNumId w:val="13"/>
  </w:num>
  <w:num w:numId="8">
    <w:abstractNumId w:val="19"/>
  </w:num>
  <w:num w:numId="9">
    <w:abstractNumId w:val="10"/>
  </w:num>
  <w:num w:numId="10">
    <w:abstractNumId w:val="1"/>
  </w:num>
  <w:num w:numId="11">
    <w:abstractNumId w:val="18"/>
  </w:num>
  <w:num w:numId="12">
    <w:abstractNumId w:val="6"/>
  </w:num>
  <w:num w:numId="13">
    <w:abstractNumId w:val="0"/>
  </w:num>
  <w:num w:numId="14">
    <w:abstractNumId w:val="20"/>
  </w:num>
  <w:num w:numId="15">
    <w:abstractNumId w:val="14"/>
  </w:num>
  <w:num w:numId="16">
    <w:abstractNumId w:val="16"/>
  </w:num>
  <w:num w:numId="17">
    <w:abstractNumId w:val="8"/>
  </w:num>
  <w:num w:numId="18">
    <w:abstractNumId w:val="2"/>
  </w:num>
  <w:num w:numId="19">
    <w:abstractNumId w:val="15"/>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7621C1"/>
    <w:rsid w:val="55657FF5"/>
    <w:rsid w:val="67FB6A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link w:val="16"/>
    <w:qFormat/>
    <w:uiPriority w:val="1"/>
    <w:pPr>
      <w:ind w:left="1828" w:hanging="582"/>
      <w:outlineLvl w:val="1"/>
    </w:pPr>
    <w:rPr>
      <w:rFonts w:ascii="Times New Roman" w:hAnsi="Times New Roman" w:eastAsia="Times New Roman" w:cs="Times New Roman"/>
      <w:b/>
      <w:bCs/>
      <w:sz w:val="26"/>
      <w:szCs w:val="26"/>
      <w:lang w:val="en-US" w:eastAsia="en-US" w:bidi="ar-SA"/>
    </w:rPr>
  </w:style>
  <w:style w:type="paragraph" w:styleId="3">
    <w:name w:val="heading 2"/>
    <w:basedOn w:val="1"/>
    <w:next w:val="1"/>
    <w:link w:val="17"/>
    <w:qFormat/>
    <w:uiPriority w:val="1"/>
    <w:pPr>
      <w:ind w:left="1440"/>
      <w:outlineLvl w:val="2"/>
    </w:pPr>
    <w:rPr>
      <w:rFonts w:ascii="Times New Roman" w:hAnsi="Times New Roman" w:eastAsia="Times New Roman" w:cs="Times New Roman"/>
      <w:b/>
      <w:bCs/>
      <w:sz w:val="26"/>
      <w:szCs w:val="26"/>
      <w:lang w:val="en-US" w:eastAsia="en-US" w:bidi="ar-SA"/>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9"/>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link w:val="21"/>
    <w:qFormat/>
    <w:uiPriority w:val="1"/>
    <w:pPr>
      <w:jc w:val="both"/>
    </w:pPr>
    <w:rPr>
      <w:rFonts w:ascii="Times New Roman" w:hAnsi="Times New Roman" w:eastAsia="Times New Roman"/>
      <w:sz w:val="26"/>
      <w:szCs w:val="26"/>
    </w:rPr>
  </w:style>
  <w:style w:type="paragraph" w:styleId="10">
    <w:name w:val="toc 1"/>
    <w:basedOn w:val="1"/>
    <w:next w:val="1"/>
    <w:qFormat/>
    <w:uiPriority w:val="1"/>
    <w:pPr>
      <w:spacing w:before="334"/>
      <w:ind w:left="1440"/>
    </w:pPr>
    <w:rPr>
      <w:rFonts w:ascii="Times New Roman" w:hAnsi="Times New Roman" w:eastAsia="Times New Roman" w:cs="Times New Roman"/>
      <w:sz w:val="24"/>
      <w:szCs w:val="24"/>
      <w:lang w:val="en-US" w:eastAsia="en-US" w:bidi="ar-SA"/>
    </w:rPr>
  </w:style>
  <w:style w:type="paragraph" w:styleId="11">
    <w:name w:val="toc 2"/>
    <w:basedOn w:val="1"/>
    <w:next w:val="1"/>
    <w:qFormat/>
    <w:uiPriority w:val="1"/>
    <w:pPr>
      <w:spacing w:before="62"/>
      <w:ind w:left="1860" w:hanging="360"/>
    </w:pPr>
    <w:rPr>
      <w:rFonts w:ascii="Times New Roman" w:hAnsi="Times New Roman" w:eastAsia="Times New Roman" w:cs="Times New Roman"/>
      <w:sz w:val="24"/>
      <w:szCs w:val="24"/>
      <w:lang w:val="en-US" w:eastAsia="en-US" w:bidi="ar-SA"/>
    </w:rPr>
  </w:style>
  <w:style w:type="paragraph" w:styleId="12">
    <w:name w:val="toc 3"/>
    <w:basedOn w:val="1"/>
    <w:next w:val="1"/>
    <w:qFormat/>
    <w:uiPriority w:val="1"/>
    <w:pPr>
      <w:spacing w:before="62"/>
      <w:ind w:left="2100" w:hanging="540"/>
    </w:pPr>
    <w:rPr>
      <w:rFonts w:ascii="Times New Roman" w:hAnsi="Times New Roman" w:eastAsia="Times New Roman" w:cs="Times New Roman"/>
      <w:i/>
      <w:iCs/>
      <w:sz w:val="24"/>
      <w:szCs w:val="24"/>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2159" w:hanging="360"/>
    </w:pPr>
    <w:rPr>
      <w:rFonts w:ascii="Times New Roman" w:hAnsi="Times New Roman" w:eastAsia="Times New Roman" w:cs="Times New Roman"/>
      <w:lang w:val="en-US" w:eastAsia="en-US" w:bidi="ar-SA"/>
    </w:rPr>
  </w:style>
  <w:style w:type="paragraph" w:customStyle="1" w:styleId="15">
    <w:name w:val="Table Paragraph"/>
    <w:basedOn w:val="1"/>
    <w:link w:val="20"/>
    <w:qFormat/>
    <w:uiPriority w:val="1"/>
    <w:pPr>
      <w:spacing w:before="95"/>
      <w:ind w:left="50"/>
    </w:pPr>
    <w:rPr>
      <w:rFonts w:ascii="Times New Roman" w:hAnsi="Times New Roman" w:eastAsia="Times New Roman" w:cs="Times New Roman"/>
      <w:lang w:val="en-US" w:eastAsia="en-US" w:bidi="ar-SA"/>
    </w:rPr>
  </w:style>
  <w:style w:type="character" w:customStyle="1" w:styleId="16">
    <w:name w:val="Heading 1 Char"/>
    <w:link w:val="2"/>
    <w:uiPriority w:val="1"/>
    <w:rPr>
      <w:rFonts w:ascii="Times New Roman" w:hAnsi="Times New Roman" w:eastAsia="Times New Roman" w:cs="Times New Roman"/>
      <w:b/>
      <w:bCs/>
      <w:sz w:val="26"/>
      <w:szCs w:val="26"/>
      <w:lang w:val="en-US" w:eastAsia="en-US" w:bidi="ar-SA"/>
    </w:rPr>
  </w:style>
  <w:style w:type="character" w:customStyle="1" w:styleId="17">
    <w:name w:val="Heading 2 Char"/>
    <w:link w:val="3"/>
    <w:uiPriority w:val="1"/>
    <w:rPr>
      <w:rFonts w:ascii="Times New Roman" w:hAnsi="Times New Roman" w:eastAsia="Times New Roman" w:cs="Times New Roman"/>
      <w:b/>
      <w:bCs/>
      <w:sz w:val="26"/>
      <w:szCs w:val="26"/>
      <w:lang w:val="en-US" w:eastAsia="en-US" w:bidi="ar-SA"/>
    </w:rPr>
  </w:style>
  <w:style w:type="character" w:customStyle="1" w:styleId="18">
    <w:name w:val="Heading 4 Char"/>
    <w:link w:val="5"/>
    <w:uiPriority w:val="0"/>
    <w:rPr>
      <w:b/>
      <w:bCs/>
      <w:sz w:val="28"/>
      <w:szCs w:val="28"/>
    </w:rPr>
  </w:style>
  <w:style w:type="character" w:customStyle="1" w:styleId="19">
    <w:name w:val="Heading 5 Char"/>
    <w:link w:val="6"/>
    <w:uiPriority w:val="0"/>
    <w:rPr>
      <w:b/>
      <w:bCs/>
      <w:sz w:val="28"/>
      <w:szCs w:val="28"/>
    </w:rPr>
  </w:style>
  <w:style w:type="character" w:customStyle="1" w:styleId="20">
    <w:name w:val="Table Paragraph Char"/>
    <w:link w:val="15"/>
    <w:uiPriority w:val="1"/>
    <w:rPr>
      <w:rFonts w:ascii="Times New Roman" w:hAnsi="Times New Roman" w:eastAsia="Times New Roman" w:cs="Times New Roman"/>
      <w:lang w:val="en-US" w:eastAsia="en-US" w:bidi="ar-SA"/>
    </w:rPr>
  </w:style>
  <w:style w:type="character" w:customStyle="1" w:styleId="21">
    <w:name w:val="Body Text Char"/>
    <w:link w:val="9"/>
    <w:uiPriority w:val="1"/>
    <w:rPr>
      <w:rFonts w:ascii="Times New Roman" w:hAnsi="Times New Roman" w:eastAsia="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2024-03-07T05:52:00Z</dcterms:created>
  <dc:creator>fidele</dc:creator>
  <cp:lastModifiedBy>USER</cp:lastModifiedBy>
  <dcterms:modified xsi:type="dcterms:W3CDTF">2024-03-08T21:34:35Z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 2016</vt:lpwstr>
  </property>
  <property fmtid="{D5CDD505-2E9C-101B-9397-08002B2CF9AE}" pid="4" name="LastSaved">
    <vt:filetime>2024-03-07T00:00:00Z</vt:filetime>
  </property>
  <property fmtid="{D5CDD505-2E9C-101B-9397-08002B2CF9AE}" pid="5" name="Producer">
    <vt:lpwstr>Microsoft® Word 2016</vt:lpwstr>
  </property>
  <property fmtid="{D5CDD505-2E9C-101B-9397-08002B2CF9AE}" pid="6" name="KSOProductBuildVer">
    <vt:lpwstr>1033-11.2.0.11225</vt:lpwstr>
  </property>
  <property fmtid="{D5CDD505-2E9C-101B-9397-08002B2CF9AE}" pid="7" name="ICV">
    <vt:lpwstr>5C611A5ED14D42DE806FE61E0E15CA99</vt:lpwstr>
  </property>
</Properties>
</file>